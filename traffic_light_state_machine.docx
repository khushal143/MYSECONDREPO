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B20" w:rsidRPr="00546FF8" w:rsidRDefault="00370B20" w:rsidP="00370B20">
      <w:pPr>
        <w:pStyle w:val="Title"/>
        <w:rPr>
          <w:color w:val="auto"/>
        </w:rPr>
      </w:pPr>
      <w:r w:rsidRPr="00546FF8">
        <w:rPr>
          <w:color w:val="auto"/>
        </w:rPr>
        <w:t>Traffic Light System with Train Detection - Code Explanation</w:t>
      </w:r>
    </w:p>
    <w:p w:rsidR="00370B20" w:rsidRDefault="00370B20" w:rsidP="00370B20">
      <w:pPr>
        <w:jc w:val="both"/>
      </w:pPr>
      <w:r>
        <w:t>This code is designed to control a traffic light system, which is influenced by an external event—specifically, the arrival of a train. The system manages two sets of traffic lights (labeled A and B) and includes a button to simulate the detection of an approaching train, a buzzer to warn of the train's presence, and a timing mechanism to cycle through the lights.</w:t>
      </w:r>
    </w:p>
    <w:p w:rsidR="00370B20" w:rsidRPr="00546FF8" w:rsidRDefault="00370B20" w:rsidP="00370B20">
      <w:pPr>
        <w:pStyle w:val="Heading1"/>
        <w:jc w:val="both"/>
        <w:rPr>
          <w:color w:val="auto"/>
        </w:rPr>
      </w:pPr>
      <w:r w:rsidRPr="00546FF8">
        <w:rPr>
          <w:color w:val="auto"/>
        </w:rPr>
        <w:t>Pin Assignments and Variables:</w:t>
      </w:r>
    </w:p>
    <w:p w:rsidR="00370B20" w:rsidRDefault="00370B20" w:rsidP="00370B20">
      <w:pPr>
        <w:jc w:val="both"/>
      </w:pPr>
      <w:r>
        <w:t xml:space="preserve">At the start of the code, different hardware components are assigned specific pins. This includes pins for two sets of LEDs representing traffic lights (red, green, and blue for each set A and B), a potentiometer for potential manual adjustments, </w:t>
      </w:r>
      <w:proofErr w:type="gramStart"/>
      <w:r>
        <w:t>a</w:t>
      </w:r>
      <w:proofErr w:type="gramEnd"/>
      <w:r>
        <w:t xml:space="preserve"> button to detect a train, and a buzzer for an auditory warning. Several timing-related variables are initialized to manage the duration of green lights and orange lights, as well as a delay representing the train crossing time. Flags and timers are set up to manage the states of the system, particularly for </w:t>
      </w:r>
      <w:proofErr w:type="spellStart"/>
      <w:r>
        <w:t>debouncing</w:t>
      </w:r>
      <w:proofErr w:type="spellEnd"/>
      <w:r>
        <w:t xml:space="preserve"> the button and keeping track of whether the train is approaching.</w:t>
      </w:r>
    </w:p>
    <w:p w:rsidR="00370B20" w:rsidRPr="00546FF8" w:rsidRDefault="00370B20" w:rsidP="00370B20">
      <w:pPr>
        <w:pStyle w:val="Heading1"/>
        <w:jc w:val="both"/>
        <w:rPr>
          <w:color w:val="auto"/>
        </w:rPr>
      </w:pPr>
      <w:r w:rsidRPr="00546FF8">
        <w:rPr>
          <w:color w:val="auto"/>
        </w:rPr>
        <w:t>Setup Function:</w:t>
      </w:r>
    </w:p>
    <w:p w:rsidR="00370B20" w:rsidRDefault="00370B20" w:rsidP="00370B20">
      <w:pPr>
        <w:jc w:val="both"/>
      </w:pPr>
      <w:r>
        <w:t xml:space="preserve">The </w:t>
      </w:r>
      <w:proofErr w:type="gramStart"/>
      <w:r>
        <w:t>setup(</w:t>
      </w:r>
      <w:proofErr w:type="gramEnd"/>
      <w:r>
        <w:t>) function initializes the traffic light system. It starts by setting the serial communication for debugging purposes and then configures the pin modes for the LEDs, button, and buzzer. Initially, all LEDs and the buzzer are turned off to ensure a clean start for the system.</w:t>
      </w:r>
    </w:p>
    <w:p w:rsidR="00370B20" w:rsidRPr="00546FF8" w:rsidRDefault="00370B20" w:rsidP="00370B20">
      <w:pPr>
        <w:pStyle w:val="Heading1"/>
        <w:jc w:val="both"/>
        <w:rPr>
          <w:color w:val="auto"/>
        </w:rPr>
      </w:pPr>
      <w:r w:rsidRPr="00546FF8">
        <w:rPr>
          <w:color w:val="auto"/>
        </w:rPr>
        <w:t>Loop Function:</w:t>
      </w:r>
    </w:p>
    <w:p w:rsidR="00370B20" w:rsidRDefault="00370B20" w:rsidP="00370B20">
      <w:pPr>
        <w:jc w:val="both"/>
      </w:pPr>
      <w:r>
        <w:t xml:space="preserve">In the main loop, the code constantly checks for two conditions: (1) whether a train is approaching, and (2) how to manage the traffic light cycle when the train is not present. The </w:t>
      </w:r>
      <w:proofErr w:type="spellStart"/>
      <w:proofErr w:type="gramStart"/>
      <w:r>
        <w:t>millis</w:t>
      </w:r>
      <w:proofErr w:type="spellEnd"/>
      <w:r>
        <w:t>(</w:t>
      </w:r>
      <w:proofErr w:type="gramEnd"/>
      <w:r>
        <w:t>) function is used to track time without pausing the entire system.</w:t>
      </w:r>
    </w:p>
    <w:p w:rsidR="00370B20" w:rsidRDefault="00370B20" w:rsidP="00370B20">
      <w:pPr>
        <w:jc w:val="both"/>
      </w:pPr>
      <w:r>
        <w:t xml:space="preserve">The button state is checked using </w:t>
      </w:r>
      <w:proofErr w:type="spellStart"/>
      <w:proofErr w:type="gramStart"/>
      <w:r>
        <w:t>digitalRead</w:t>
      </w:r>
      <w:proofErr w:type="spellEnd"/>
      <w:r>
        <w:t>(</w:t>
      </w:r>
      <w:proofErr w:type="gramEnd"/>
      <w:r>
        <w:t xml:space="preserve">), and a </w:t>
      </w:r>
      <w:proofErr w:type="spellStart"/>
      <w:r>
        <w:t>debounce</w:t>
      </w:r>
      <w:proofErr w:type="spellEnd"/>
      <w:r>
        <w:t xml:space="preserve"> logic ensures that the button isn't falsely triggered by noise. If the button is pressed, indicating a train's approach, the system enters a special mode to handle the train's presence (</w:t>
      </w:r>
      <w:proofErr w:type="spellStart"/>
      <w:r>
        <w:t>handleTrainApproaching</w:t>
      </w:r>
      <w:proofErr w:type="spellEnd"/>
      <w:r>
        <w:t>).</w:t>
      </w:r>
    </w:p>
    <w:p w:rsidR="00370B20" w:rsidRPr="00546FF8" w:rsidRDefault="00370B20" w:rsidP="00370B20">
      <w:pPr>
        <w:pStyle w:val="Heading1"/>
        <w:jc w:val="both"/>
        <w:rPr>
          <w:color w:val="auto"/>
        </w:rPr>
      </w:pPr>
      <w:r w:rsidRPr="00546FF8">
        <w:rPr>
          <w:color w:val="auto"/>
        </w:rPr>
        <w:t>Traffic Light Management:</w:t>
      </w:r>
    </w:p>
    <w:p w:rsidR="00370B20" w:rsidRDefault="00370B20" w:rsidP="00370B20">
      <w:pPr>
        <w:jc w:val="both"/>
      </w:pPr>
      <w:r>
        <w:t xml:space="preserve">If no train is detected, the system runs the normal traffic light cycle in the </w:t>
      </w:r>
      <w:proofErr w:type="spellStart"/>
      <w:proofErr w:type="gramStart"/>
      <w:r>
        <w:t>handleTrafficLights</w:t>
      </w:r>
      <w:proofErr w:type="spellEnd"/>
      <w:r>
        <w:t>(</w:t>
      </w:r>
      <w:proofErr w:type="gramEnd"/>
      <w:r>
        <w:t xml:space="preserve">) function. The traffic lights for road A and road B alternate between green, orange (simulated by blue LEDs), and red, with specific durations for each. State management using a switch-case structure ensures that the lights transition between these </w:t>
      </w:r>
      <w:r>
        <w:lastRenderedPageBreak/>
        <w:t>states in a coordinated manner. For example, in state 0, the green light for road A is on while road B’s red light is on. The system then transitions to state 1, where the green light on road A turns to orange, and so on.</w:t>
      </w:r>
    </w:p>
    <w:p w:rsidR="00370B20" w:rsidRPr="00546FF8" w:rsidRDefault="00370B20" w:rsidP="00370B20">
      <w:pPr>
        <w:pStyle w:val="Heading1"/>
        <w:jc w:val="both"/>
        <w:rPr>
          <w:color w:val="auto"/>
        </w:rPr>
      </w:pPr>
      <w:r w:rsidRPr="00546FF8">
        <w:rPr>
          <w:color w:val="auto"/>
        </w:rPr>
        <w:t>Train Handling:</w:t>
      </w:r>
    </w:p>
    <w:p w:rsidR="00370B20" w:rsidRDefault="00370B20" w:rsidP="00370B20">
      <w:pPr>
        <w:jc w:val="both"/>
      </w:pPr>
      <w:r>
        <w:t xml:space="preserve">When a train is detected (button press), the </w:t>
      </w:r>
      <w:proofErr w:type="spellStart"/>
      <w:proofErr w:type="gramStart"/>
      <w:r>
        <w:t>handleTrainApproaching</w:t>
      </w:r>
      <w:proofErr w:type="spellEnd"/>
      <w:r>
        <w:t>(</w:t>
      </w:r>
      <w:proofErr w:type="gramEnd"/>
      <w:r>
        <w:t xml:space="preserve">) function is activated. This function turns both traffic lights red to stop all vehicles. At the same time, a warning signal is triggered by flashing an LED (representing a warning light) and activating the buzzer in a blinking fashion. This continues for the duration defined by </w:t>
      </w:r>
      <w:proofErr w:type="spellStart"/>
      <w:r>
        <w:t>trainDelay</w:t>
      </w:r>
      <w:proofErr w:type="spellEnd"/>
      <w:r>
        <w:t>, simulating the train crossing time. After the train has passed, the system resets back to normal traffic light operation.</w:t>
      </w:r>
    </w:p>
    <w:p w:rsidR="00370B20" w:rsidRPr="00546FF8" w:rsidRDefault="00370B20" w:rsidP="00370B20">
      <w:pPr>
        <w:pStyle w:val="Heading1"/>
        <w:jc w:val="both"/>
        <w:rPr>
          <w:color w:val="auto"/>
        </w:rPr>
      </w:pPr>
      <w:r w:rsidRPr="00546FF8">
        <w:rPr>
          <w:color w:val="auto"/>
        </w:rPr>
        <w:t>Summary:</w:t>
      </w:r>
    </w:p>
    <w:p w:rsidR="005C2952" w:rsidRDefault="00370B20" w:rsidP="00370B20">
      <w:pPr>
        <w:jc w:val="both"/>
      </w:pPr>
      <w:r>
        <w:t>This code effectively manages a traffic light system with a train crossing simulation. It ensures that when a train is approaching, all vehicles are stopped with a visual and auditory warning, and the system safely returns to its normal state after the train has passed. The use of timing and state management allows for smooth transitions between traffic light signals and train alerts (</w:t>
      </w:r>
      <w:r w:rsidRPr="00370B20">
        <w:rPr>
          <w:b/>
          <w:color w:val="0070C0"/>
        </w:rPr>
        <w:t>See the code in Appendix A</w:t>
      </w:r>
      <w:r>
        <w:t>)</w:t>
      </w:r>
    </w:p>
    <w:p w:rsidR="00370B20" w:rsidRDefault="00370B20" w:rsidP="00370B20">
      <w:pPr>
        <w:jc w:val="both"/>
      </w:pPr>
    </w:p>
    <w:p w:rsidR="00370B20" w:rsidRDefault="00370B20" w:rsidP="00370B20">
      <w:pPr>
        <w:jc w:val="both"/>
      </w:pPr>
    </w:p>
    <w:p w:rsidR="00370B20" w:rsidRDefault="00370B20" w:rsidP="00370B20">
      <w:pPr>
        <w:jc w:val="both"/>
      </w:pPr>
    </w:p>
    <w:p w:rsidR="00370B20" w:rsidRDefault="00370B20" w:rsidP="00370B20">
      <w:pPr>
        <w:jc w:val="both"/>
      </w:pPr>
    </w:p>
    <w:p w:rsidR="00370B20" w:rsidRDefault="00370B20" w:rsidP="00370B20">
      <w:pPr>
        <w:jc w:val="both"/>
      </w:pPr>
    </w:p>
    <w:p w:rsidR="00370B20" w:rsidRDefault="00370B20" w:rsidP="00370B20">
      <w:pPr>
        <w:jc w:val="both"/>
      </w:pPr>
    </w:p>
    <w:p w:rsidR="00370B20" w:rsidRDefault="00370B20" w:rsidP="00370B20">
      <w:pPr>
        <w:jc w:val="both"/>
      </w:pPr>
    </w:p>
    <w:p w:rsidR="00370B20" w:rsidRDefault="00370B20" w:rsidP="00370B20">
      <w:pPr>
        <w:jc w:val="both"/>
      </w:pPr>
    </w:p>
    <w:p w:rsidR="00370B20" w:rsidRDefault="00370B20" w:rsidP="00370B20">
      <w:pPr>
        <w:jc w:val="both"/>
      </w:pPr>
    </w:p>
    <w:p w:rsidR="00370B20" w:rsidRDefault="00370B20" w:rsidP="00370B20">
      <w:pPr>
        <w:jc w:val="both"/>
      </w:pPr>
    </w:p>
    <w:p w:rsidR="00370B20" w:rsidRDefault="00370B20" w:rsidP="00370B20">
      <w:pPr>
        <w:jc w:val="both"/>
      </w:pPr>
    </w:p>
    <w:p w:rsidR="009A6429" w:rsidRPr="00546FF8" w:rsidRDefault="000F4CD4">
      <w:pPr>
        <w:pStyle w:val="Title"/>
        <w:rPr>
          <w:color w:val="auto"/>
        </w:rPr>
      </w:pPr>
      <w:r w:rsidRPr="00546FF8">
        <w:rPr>
          <w:color w:val="auto"/>
        </w:rPr>
        <w:t>State Machine for Traffic Light and Train Control</w:t>
      </w:r>
    </w:p>
    <w:p w:rsidR="009A6429" w:rsidRDefault="000F4CD4">
      <w:r>
        <w:lastRenderedPageBreak/>
        <w:t>This document describes the state machine for controlling traffic lights and handling a train approaching scenario. The state machine has two major functions: normal traffic light operation and train approaching control.</w:t>
      </w:r>
    </w:p>
    <w:p w:rsidR="009A6429" w:rsidRPr="00546FF8" w:rsidRDefault="000F4CD4">
      <w:pPr>
        <w:pStyle w:val="Heading1"/>
        <w:rPr>
          <w:color w:val="auto"/>
        </w:rPr>
      </w:pPr>
      <w:r w:rsidRPr="00546FF8">
        <w:rPr>
          <w:color w:val="auto"/>
        </w:rPr>
        <w:t>States and Transitions</w:t>
      </w:r>
    </w:p>
    <w:p w:rsidR="009A6429" w:rsidRPr="00546FF8" w:rsidRDefault="000F4CD4">
      <w:pPr>
        <w:pStyle w:val="Heading2"/>
        <w:rPr>
          <w:color w:val="auto"/>
        </w:rPr>
      </w:pPr>
      <w:r w:rsidRPr="00546FF8">
        <w:rPr>
          <w:color w:val="auto"/>
        </w:rPr>
        <w:t>State 0</w:t>
      </w:r>
    </w:p>
    <w:p w:rsidR="009A6429" w:rsidRDefault="000F4CD4">
      <w:r>
        <w:t>Green light A, Red light B</w:t>
      </w:r>
    </w:p>
    <w:p w:rsidR="009A6429" w:rsidRPr="00546FF8" w:rsidRDefault="000F4CD4">
      <w:pPr>
        <w:pStyle w:val="Heading2"/>
        <w:rPr>
          <w:color w:val="auto"/>
        </w:rPr>
      </w:pPr>
      <w:r w:rsidRPr="00546FF8">
        <w:rPr>
          <w:color w:val="auto"/>
        </w:rPr>
        <w:t>State 1</w:t>
      </w:r>
    </w:p>
    <w:p w:rsidR="009A6429" w:rsidRDefault="000F4CD4">
      <w:r>
        <w:t>Orange light A, Red light B</w:t>
      </w:r>
    </w:p>
    <w:p w:rsidR="009A6429" w:rsidRPr="00546FF8" w:rsidRDefault="000F4CD4">
      <w:pPr>
        <w:pStyle w:val="Heading2"/>
        <w:rPr>
          <w:color w:val="auto"/>
        </w:rPr>
      </w:pPr>
      <w:r w:rsidRPr="00546FF8">
        <w:rPr>
          <w:color w:val="auto"/>
        </w:rPr>
        <w:t>State 2</w:t>
      </w:r>
    </w:p>
    <w:p w:rsidR="009A6429" w:rsidRDefault="000F4CD4">
      <w:r>
        <w:t>Red light A, Green light B</w:t>
      </w:r>
    </w:p>
    <w:p w:rsidR="009A6429" w:rsidRPr="00546FF8" w:rsidRDefault="000F4CD4">
      <w:pPr>
        <w:pStyle w:val="Heading2"/>
        <w:rPr>
          <w:color w:val="auto"/>
        </w:rPr>
      </w:pPr>
      <w:r w:rsidRPr="00546FF8">
        <w:rPr>
          <w:color w:val="auto"/>
        </w:rPr>
        <w:t>State 3</w:t>
      </w:r>
    </w:p>
    <w:p w:rsidR="009A6429" w:rsidRDefault="000F4CD4">
      <w:r>
        <w:t>Red light A, Orange light B</w:t>
      </w:r>
    </w:p>
    <w:p w:rsidR="009A6429" w:rsidRPr="00546FF8" w:rsidRDefault="000F4CD4">
      <w:pPr>
        <w:pStyle w:val="Heading2"/>
        <w:rPr>
          <w:color w:val="auto"/>
        </w:rPr>
      </w:pPr>
      <w:r w:rsidRPr="00546FF8">
        <w:rPr>
          <w:color w:val="auto"/>
        </w:rPr>
        <w:t>Train Approaching</w:t>
      </w:r>
    </w:p>
    <w:p w:rsidR="009A6429" w:rsidRDefault="000F4CD4">
      <w:r>
        <w:t>All lights red, buzzer and warning light flashing</w:t>
      </w:r>
    </w:p>
    <w:p w:rsidR="009A6429" w:rsidRPr="00546FF8" w:rsidRDefault="000F4CD4">
      <w:pPr>
        <w:pStyle w:val="Heading1"/>
        <w:rPr>
          <w:color w:val="auto"/>
        </w:rPr>
      </w:pPr>
      <w:r w:rsidRPr="00546FF8">
        <w:rPr>
          <w:color w:val="auto"/>
        </w:rPr>
        <w:t>State Machine Diagram</w:t>
      </w:r>
    </w:p>
    <w:p w:rsidR="009A6429" w:rsidRDefault="000F4CD4">
      <w:r>
        <w:t>The following diagram represents the state machine for the traffic light and train control system:</w:t>
      </w:r>
    </w:p>
    <w:p w:rsidR="00413F31" w:rsidRDefault="00413F31"/>
    <w:p w:rsidR="009A6429" w:rsidRDefault="000F4CD4">
      <w:r>
        <w:rPr>
          <w:noProof/>
        </w:rPr>
        <w:drawing>
          <wp:inline distT="0" distB="0" distL="0" distR="0">
            <wp:extent cx="6064885" cy="25374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ffic_light_state_machine.png"/>
                    <pic:cNvPicPr/>
                  </pic:nvPicPr>
                  <pic:blipFill>
                    <a:blip r:embed="rId6"/>
                    <a:stretch>
                      <a:fillRect/>
                    </a:stretch>
                  </pic:blipFill>
                  <pic:spPr>
                    <a:xfrm>
                      <a:off x="0" y="0"/>
                      <a:ext cx="6532189" cy="2732973"/>
                    </a:xfrm>
                    <a:prstGeom prst="rect">
                      <a:avLst/>
                    </a:prstGeom>
                  </pic:spPr>
                </pic:pic>
              </a:graphicData>
            </a:graphic>
          </wp:inline>
        </w:drawing>
      </w:r>
    </w:p>
    <w:p w:rsidR="005C2952" w:rsidRDefault="00370B20" w:rsidP="00546FF8">
      <w:pPr>
        <w:pStyle w:val="Caption"/>
        <w:jc w:val="center"/>
      </w:pPr>
      <w:r>
        <w:t xml:space="preserve">Figure </w:t>
      </w:r>
      <w:r w:rsidR="00F87070">
        <w:fldChar w:fldCharType="begin"/>
      </w:r>
      <w:r w:rsidR="00F87070">
        <w:instrText xml:space="preserve"> SEQ Figure \* ARABIC </w:instrText>
      </w:r>
      <w:r w:rsidR="00F87070">
        <w:fldChar w:fldCharType="separate"/>
      </w:r>
      <w:r w:rsidR="000F4CD4">
        <w:rPr>
          <w:noProof/>
        </w:rPr>
        <w:t>1</w:t>
      </w:r>
      <w:r w:rsidR="00F87070">
        <w:rPr>
          <w:noProof/>
        </w:rPr>
        <w:fldChar w:fldCharType="end"/>
      </w:r>
      <w:r>
        <w:t>: State Machine Diagram</w:t>
      </w:r>
    </w:p>
    <w:p w:rsidR="00961B07" w:rsidRPr="00961B07" w:rsidRDefault="00961B07" w:rsidP="00961B07">
      <w:pPr>
        <w:pStyle w:val="Title"/>
        <w:rPr>
          <w:color w:val="auto"/>
        </w:rPr>
      </w:pPr>
      <w:r w:rsidRPr="00961B07">
        <w:rPr>
          <w:color w:val="auto"/>
        </w:rPr>
        <w:lastRenderedPageBreak/>
        <w:t>Use of Potentiometer in ESP32-S3 Code - Summary</w:t>
      </w:r>
    </w:p>
    <w:p w:rsidR="00961B07" w:rsidRDefault="00961B07" w:rsidP="00961B07">
      <w:pPr>
        <w:jc w:val="both"/>
      </w:pPr>
      <w:r>
        <w:t>In ESP32-S3 code, a potentiometer is typically used as an analog input device to adjust parameters dynamically. It is connected to an analog pin, and the `</w:t>
      </w:r>
      <w:proofErr w:type="spellStart"/>
      <w:proofErr w:type="gramStart"/>
      <w:r>
        <w:t>analogRead</w:t>
      </w:r>
      <w:proofErr w:type="spellEnd"/>
      <w:r>
        <w:t>(</w:t>
      </w:r>
      <w:proofErr w:type="gramEnd"/>
      <w:r>
        <w:t>)` function is used to read its value. The potentiometer outputs a variable voltage, which can be mapped to control various features in the program.</w:t>
      </w:r>
    </w:p>
    <w:p w:rsidR="00961B07" w:rsidRDefault="00961B07" w:rsidP="00961B07">
      <w:pPr>
        <w:jc w:val="both"/>
      </w:pPr>
      <w:r>
        <w:t>For example, in a traffic light system, the potentiometer can be used to adjust the duration of the green or orange lights by reading its value and mapping it to a desired time range. This provides real-time control over the timing without needing to hard-code specific values.</w:t>
      </w:r>
    </w:p>
    <w:p w:rsidR="00961B07" w:rsidRPr="00961B07" w:rsidRDefault="00961B07" w:rsidP="00961B07"/>
    <w:p w:rsidR="005C2952" w:rsidRDefault="00F87070">
      <w:r>
        <w:rPr>
          <w:noProof/>
        </w:rPr>
        <w:drawing>
          <wp:inline distT="0" distB="0" distL="0" distR="0" wp14:anchorId="5C63298E" wp14:editId="29D8EE8D">
            <wp:extent cx="5486400" cy="2630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630170"/>
                    </a:xfrm>
                    <a:prstGeom prst="rect">
                      <a:avLst/>
                    </a:prstGeom>
                  </pic:spPr>
                </pic:pic>
              </a:graphicData>
            </a:graphic>
          </wp:inline>
        </w:drawing>
      </w:r>
    </w:p>
    <w:p w:rsidR="00370B20" w:rsidRDefault="00370B20" w:rsidP="00370B20">
      <w:pPr>
        <w:pStyle w:val="Caption"/>
        <w:jc w:val="center"/>
      </w:pPr>
      <w:r>
        <w:t xml:space="preserve">Figure </w:t>
      </w:r>
      <w:r w:rsidR="00F87070">
        <w:fldChar w:fldCharType="begin"/>
      </w:r>
      <w:r w:rsidR="00F87070">
        <w:instrText xml:space="preserve"> SEQ Figure \* ARABIC </w:instrText>
      </w:r>
      <w:r w:rsidR="00F87070">
        <w:fldChar w:fldCharType="separate"/>
      </w:r>
      <w:r w:rsidR="000F4CD4">
        <w:rPr>
          <w:noProof/>
        </w:rPr>
        <w:t>2</w:t>
      </w:r>
      <w:r w:rsidR="00F87070">
        <w:rPr>
          <w:noProof/>
        </w:rPr>
        <w:fldChar w:fldCharType="end"/>
      </w:r>
      <w:r>
        <w:t>: Train is coming</w:t>
      </w:r>
    </w:p>
    <w:p w:rsidR="00370B20" w:rsidRDefault="00370B20"/>
    <w:p w:rsidR="00370B20" w:rsidRDefault="00F87070">
      <w:r>
        <w:rPr>
          <w:noProof/>
        </w:rPr>
        <w:lastRenderedPageBreak/>
        <w:drawing>
          <wp:inline distT="0" distB="0" distL="0" distR="0" wp14:anchorId="25EBCE5A" wp14:editId="644E9D81">
            <wp:extent cx="5486400" cy="32467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246755"/>
                    </a:xfrm>
                    <a:prstGeom prst="rect">
                      <a:avLst/>
                    </a:prstGeom>
                  </pic:spPr>
                </pic:pic>
              </a:graphicData>
            </a:graphic>
          </wp:inline>
        </w:drawing>
      </w:r>
    </w:p>
    <w:p w:rsidR="00370B20" w:rsidRDefault="00370B20" w:rsidP="00370B20">
      <w:pPr>
        <w:pStyle w:val="Caption"/>
        <w:jc w:val="center"/>
      </w:pPr>
      <w:r>
        <w:t xml:space="preserve">Figure </w:t>
      </w:r>
      <w:r w:rsidR="00F87070">
        <w:fldChar w:fldCharType="begin"/>
      </w:r>
      <w:r w:rsidR="00F87070">
        <w:instrText xml:space="preserve"> SEQ Figure \* ARABIC </w:instrText>
      </w:r>
      <w:r w:rsidR="00F87070">
        <w:fldChar w:fldCharType="separate"/>
      </w:r>
      <w:r w:rsidR="000F4CD4">
        <w:rPr>
          <w:noProof/>
        </w:rPr>
        <w:t>3</w:t>
      </w:r>
      <w:r w:rsidR="00F87070">
        <w:rPr>
          <w:noProof/>
        </w:rPr>
        <w:fldChar w:fldCharType="end"/>
      </w:r>
      <w:r>
        <w:t xml:space="preserve">: Normal operation for Road A </w:t>
      </w:r>
    </w:p>
    <w:p w:rsidR="00370B20" w:rsidRDefault="00370B20"/>
    <w:p w:rsidR="00370B20" w:rsidRDefault="00877066">
      <w:r>
        <w:rPr>
          <w:noProof/>
        </w:rPr>
        <w:drawing>
          <wp:inline distT="0" distB="0" distL="0" distR="0" wp14:anchorId="5411CF9F" wp14:editId="1FAB1EBC">
            <wp:extent cx="5486400" cy="33388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338830"/>
                    </a:xfrm>
                    <a:prstGeom prst="rect">
                      <a:avLst/>
                    </a:prstGeom>
                  </pic:spPr>
                </pic:pic>
              </a:graphicData>
            </a:graphic>
          </wp:inline>
        </w:drawing>
      </w:r>
      <w:bookmarkStart w:id="0" w:name="_GoBack"/>
      <w:bookmarkEnd w:id="0"/>
    </w:p>
    <w:p w:rsidR="00370B20" w:rsidRDefault="00370B20" w:rsidP="00370B20">
      <w:pPr>
        <w:pStyle w:val="Caption"/>
        <w:jc w:val="center"/>
      </w:pPr>
      <w:r>
        <w:t xml:space="preserve">Figure </w:t>
      </w:r>
      <w:r w:rsidR="00F87070">
        <w:fldChar w:fldCharType="begin"/>
      </w:r>
      <w:r w:rsidR="00F87070">
        <w:instrText xml:space="preserve"> SEQ Figure \* ARABIC </w:instrText>
      </w:r>
      <w:r w:rsidR="00F87070">
        <w:fldChar w:fldCharType="separate"/>
      </w:r>
      <w:r w:rsidR="000F4CD4">
        <w:rPr>
          <w:noProof/>
        </w:rPr>
        <w:t>4</w:t>
      </w:r>
      <w:r w:rsidR="00F87070">
        <w:rPr>
          <w:noProof/>
        </w:rPr>
        <w:fldChar w:fldCharType="end"/>
      </w:r>
      <w:r>
        <w:t>:</w:t>
      </w:r>
      <w:r w:rsidRPr="004C02AA">
        <w:t xml:space="preserve"> Normal operation for Road A</w:t>
      </w:r>
    </w:p>
    <w:p w:rsidR="00370B20" w:rsidRDefault="00370B20"/>
    <w:p w:rsidR="00370B20" w:rsidRDefault="00370B20"/>
    <w:p w:rsidR="00370B20" w:rsidRDefault="00370B20"/>
    <w:p w:rsidR="00370B20" w:rsidRDefault="00877066">
      <w:r>
        <w:rPr>
          <w:noProof/>
        </w:rPr>
        <w:drawing>
          <wp:inline distT="0" distB="0" distL="0" distR="0" wp14:anchorId="6D734661" wp14:editId="075D6501">
            <wp:extent cx="5486400" cy="3713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3713480"/>
                    </a:xfrm>
                    <a:prstGeom prst="rect">
                      <a:avLst/>
                    </a:prstGeom>
                  </pic:spPr>
                </pic:pic>
              </a:graphicData>
            </a:graphic>
          </wp:inline>
        </w:drawing>
      </w:r>
    </w:p>
    <w:p w:rsidR="00546FF8" w:rsidRPr="00961B07" w:rsidRDefault="00370B20" w:rsidP="00961B07">
      <w:pPr>
        <w:pStyle w:val="Caption"/>
        <w:jc w:val="center"/>
      </w:pPr>
      <w:r>
        <w:t xml:space="preserve">Figure </w:t>
      </w:r>
      <w:r w:rsidR="00F87070">
        <w:fldChar w:fldCharType="begin"/>
      </w:r>
      <w:r w:rsidR="00F87070">
        <w:instrText xml:space="preserve"> SEQ Figure \* ARABIC </w:instrText>
      </w:r>
      <w:r w:rsidR="00F87070">
        <w:fldChar w:fldCharType="separate"/>
      </w:r>
      <w:r w:rsidR="000F4CD4">
        <w:rPr>
          <w:noProof/>
        </w:rPr>
        <w:t>5</w:t>
      </w:r>
      <w:r w:rsidR="00F87070">
        <w:rPr>
          <w:noProof/>
        </w:rPr>
        <w:fldChar w:fldCharType="end"/>
      </w:r>
      <w:r>
        <w:t>: Normal operation for Road B</w:t>
      </w:r>
    </w:p>
    <w:p w:rsidR="00370B20" w:rsidRPr="00546FF8" w:rsidRDefault="00370B20">
      <w:pPr>
        <w:rPr>
          <w:b/>
          <w:sz w:val="24"/>
          <w:szCs w:val="24"/>
        </w:rPr>
      </w:pPr>
      <w:r w:rsidRPr="00546FF8">
        <w:rPr>
          <w:b/>
          <w:sz w:val="24"/>
          <w:szCs w:val="24"/>
        </w:rPr>
        <w:t>Appendix A</w:t>
      </w:r>
    </w:p>
    <w:p w:rsidR="005C2952" w:rsidRDefault="005C2952">
      <w:pPr>
        <w:rPr>
          <w:b/>
        </w:rPr>
      </w:pPr>
      <w:r w:rsidRPr="005C2952">
        <w:rPr>
          <w:b/>
        </w:rPr>
        <w:t>Code:</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FF"/>
          <w:sz w:val="21"/>
          <w:szCs w:val="21"/>
        </w:rPr>
        <w:t>#define</w:t>
      </w:r>
      <w:r w:rsidRPr="00877066">
        <w:rPr>
          <w:rFonts w:ascii="Consolas" w:eastAsia="Times New Roman" w:hAnsi="Consolas" w:cs="Times New Roman"/>
          <w:color w:val="000000"/>
          <w:sz w:val="21"/>
          <w:szCs w:val="21"/>
        </w:rPr>
        <w:t xml:space="preserve"> RED_LED_A </w:t>
      </w:r>
      <w:r w:rsidRPr="00877066">
        <w:rPr>
          <w:rFonts w:ascii="Consolas" w:eastAsia="Times New Roman" w:hAnsi="Consolas" w:cs="Times New Roman"/>
          <w:color w:val="098658"/>
          <w:sz w:val="21"/>
          <w:szCs w:val="21"/>
        </w:rPr>
        <w:t>4</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FF"/>
          <w:sz w:val="21"/>
          <w:szCs w:val="21"/>
        </w:rPr>
        <w:t>#define</w:t>
      </w:r>
      <w:r w:rsidRPr="00877066">
        <w:rPr>
          <w:rFonts w:ascii="Consolas" w:eastAsia="Times New Roman" w:hAnsi="Consolas" w:cs="Times New Roman"/>
          <w:color w:val="000000"/>
          <w:sz w:val="21"/>
          <w:szCs w:val="21"/>
        </w:rPr>
        <w:t xml:space="preserve"> GREEN_LED_A </w:t>
      </w:r>
      <w:r w:rsidRPr="00877066">
        <w:rPr>
          <w:rFonts w:ascii="Consolas" w:eastAsia="Times New Roman" w:hAnsi="Consolas" w:cs="Times New Roman"/>
          <w:color w:val="098658"/>
          <w:sz w:val="21"/>
          <w:szCs w:val="21"/>
        </w:rPr>
        <w:t>5</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FF"/>
          <w:sz w:val="21"/>
          <w:szCs w:val="21"/>
        </w:rPr>
        <w:t>#define</w:t>
      </w:r>
      <w:r w:rsidRPr="00877066">
        <w:rPr>
          <w:rFonts w:ascii="Consolas" w:eastAsia="Times New Roman" w:hAnsi="Consolas" w:cs="Times New Roman"/>
          <w:color w:val="000000"/>
          <w:sz w:val="21"/>
          <w:szCs w:val="21"/>
        </w:rPr>
        <w:t xml:space="preserve"> BLUE_LED_A </w:t>
      </w:r>
      <w:r w:rsidRPr="00877066">
        <w:rPr>
          <w:rFonts w:ascii="Consolas" w:eastAsia="Times New Roman" w:hAnsi="Consolas" w:cs="Times New Roman"/>
          <w:color w:val="098658"/>
          <w:sz w:val="21"/>
          <w:szCs w:val="21"/>
        </w:rPr>
        <w:t>6</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FF"/>
          <w:sz w:val="21"/>
          <w:szCs w:val="21"/>
        </w:rPr>
        <w:t>#define</w:t>
      </w:r>
      <w:r w:rsidRPr="00877066">
        <w:rPr>
          <w:rFonts w:ascii="Consolas" w:eastAsia="Times New Roman" w:hAnsi="Consolas" w:cs="Times New Roman"/>
          <w:color w:val="000000"/>
          <w:sz w:val="21"/>
          <w:szCs w:val="21"/>
        </w:rPr>
        <w:t xml:space="preserve"> RED_LED_B </w:t>
      </w:r>
      <w:r w:rsidRPr="00877066">
        <w:rPr>
          <w:rFonts w:ascii="Consolas" w:eastAsia="Times New Roman" w:hAnsi="Consolas" w:cs="Times New Roman"/>
          <w:color w:val="098658"/>
          <w:sz w:val="21"/>
          <w:szCs w:val="21"/>
        </w:rPr>
        <w:t>15</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FF"/>
          <w:sz w:val="21"/>
          <w:szCs w:val="21"/>
        </w:rPr>
        <w:t>#define</w:t>
      </w:r>
      <w:r w:rsidRPr="00877066">
        <w:rPr>
          <w:rFonts w:ascii="Consolas" w:eastAsia="Times New Roman" w:hAnsi="Consolas" w:cs="Times New Roman"/>
          <w:color w:val="000000"/>
          <w:sz w:val="21"/>
          <w:szCs w:val="21"/>
        </w:rPr>
        <w:t xml:space="preserve"> GREEN_LED_B </w:t>
      </w:r>
      <w:r w:rsidRPr="00877066">
        <w:rPr>
          <w:rFonts w:ascii="Consolas" w:eastAsia="Times New Roman" w:hAnsi="Consolas" w:cs="Times New Roman"/>
          <w:color w:val="098658"/>
          <w:sz w:val="21"/>
          <w:szCs w:val="21"/>
        </w:rPr>
        <w:t>16</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FF"/>
          <w:sz w:val="21"/>
          <w:szCs w:val="21"/>
        </w:rPr>
        <w:t>#define</w:t>
      </w:r>
      <w:r w:rsidRPr="00877066">
        <w:rPr>
          <w:rFonts w:ascii="Consolas" w:eastAsia="Times New Roman" w:hAnsi="Consolas" w:cs="Times New Roman"/>
          <w:color w:val="000000"/>
          <w:sz w:val="21"/>
          <w:szCs w:val="21"/>
        </w:rPr>
        <w:t xml:space="preserve"> BLUE_LED_B </w:t>
      </w:r>
      <w:r w:rsidRPr="00877066">
        <w:rPr>
          <w:rFonts w:ascii="Consolas" w:eastAsia="Times New Roman" w:hAnsi="Consolas" w:cs="Times New Roman"/>
          <w:color w:val="098658"/>
          <w:sz w:val="21"/>
          <w:szCs w:val="21"/>
        </w:rPr>
        <w:t>17</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FF"/>
          <w:sz w:val="21"/>
          <w:szCs w:val="21"/>
        </w:rPr>
        <w:t>#define</w:t>
      </w:r>
      <w:r w:rsidRPr="00877066">
        <w:rPr>
          <w:rFonts w:ascii="Consolas" w:eastAsia="Times New Roman" w:hAnsi="Consolas" w:cs="Times New Roman"/>
          <w:color w:val="000000"/>
          <w:sz w:val="21"/>
          <w:szCs w:val="21"/>
        </w:rPr>
        <w:t xml:space="preserve"> POTENTIOMETER_PIN </w:t>
      </w:r>
      <w:r w:rsidRPr="00877066">
        <w:rPr>
          <w:rFonts w:ascii="Consolas" w:eastAsia="Times New Roman" w:hAnsi="Consolas" w:cs="Times New Roman"/>
          <w:color w:val="098658"/>
          <w:sz w:val="21"/>
          <w:szCs w:val="21"/>
        </w:rPr>
        <w:t>1</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FF"/>
          <w:sz w:val="21"/>
          <w:szCs w:val="21"/>
        </w:rPr>
        <w:t>#define</w:t>
      </w:r>
      <w:r w:rsidRPr="00877066">
        <w:rPr>
          <w:rFonts w:ascii="Consolas" w:eastAsia="Times New Roman" w:hAnsi="Consolas" w:cs="Times New Roman"/>
          <w:color w:val="000000"/>
          <w:sz w:val="21"/>
          <w:szCs w:val="21"/>
        </w:rPr>
        <w:t xml:space="preserve"> BUTTON_PIN </w:t>
      </w:r>
      <w:r w:rsidRPr="00877066">
        <w:rPr>
          <w:rFonts w:ascii="Consolas" w:eastAsia="Times New Roman" w:hAnsi="Consolas" w:cs="Times New Roman"/>
          <w:color w:val="098658"/>
          <w:sz w:val="21"/>
          <w:szCs w:val="21"/>
        </w:rPr>
        <w:t>21</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FF"/>
          <w:sz w:val="21"/>
          <w:szCs w:val="21"/>
        </w:rPr>
        <w:t>#define</w:t>
      </w:r>
      <w:r w:rsidRPr="00877066">
        <w:rPr>
          <w:rFonts w:ascii="Consolas" w:eastAsia="Times New Roman" w:hAnsi="Consolas" w:cs="Times New Roman"/>
          <w:color w:val="000000"/>
          <w:sz w:val="21"/>
          <w:szCs w:val="21"/>
        </w:rPr>
        <w:t xml:space="preserve"> BUZZER_PIN </w:t>
      </w:r>
      <w:r w:rsidRPr="00877066">
        <w:rPr>
          <w:rFonts w:ascii="Consolas" w:eastAsia="Times New Roman" w:hAnsi="Consolas" w:cs="Times New Roman"/>
          <w:color w:val="098658"/>
          <w:sz w:val="21"/>
          <w:szCs w:val="21"/>
        </w:rPr>
        <w:t>19</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727C81"/>
          <w:sz w:val="21"/>
          <w:szCs w:val="21"/>
        </w:rPr>
        <w:t>// Timing Variables</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77066">
        <w:rPr>
          <w:rFonts w:ascii="Consolas" w:eastAsia="Times New Roman" w:hAnsi="Consolas" w:cs="Times New Roman"/>
          <w:color w:val="0000FF"/>
          <w:sz w:val="21"/>
          <w:szCs w:val="21"/>
        </w:rPr>
        <w:t>int</w:t>
      </w:r>
      <w:proofErr w:type="spellEnd"/>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greenDurationA</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10</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Initial green light duration for A (can be adjusted)</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77066">
        <w:rPr>
          <w:rFonts w:ascii="Consolas" w:eastAsia="Times New Roman" w:hAnsi="Consolas" w:cs="Times New Roman"/>
          <w:color w:val="0000FF"/>
          <w:sz w:val="21"/>
          <w:szCs w:val="21"/>
        </w:rPr>
        <w:t>int</w:t>
      </w:r>
      <w:proofErr w:type="spellEnd"/>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greenDurationB</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20</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Initial green light duration for B (can be adjusted)</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77066">
        <w:rPr>
          <w:rFonts w:ascii="Consolas" w:eastAsia="Times New Roman" w:hAnsi="Consolas" w:cs="Times New Roman"/>
          <w:color w:val="0000FF"/>
          <w:sz w:val="21"/>
          <w:szCs w:val="21"/>
        </w:rPr>
        <w:t>int</w:t>
      </w:r>
      <w:proofErr w:type="spellEnd"/>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orangeDuration</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3</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Orange light duration for all</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77066">
        <w:rPr>
          <w:rFonts w:ascii="Consolas" w:eastAsia="Times New Roman" w:hAnsi="Consolas" w:cs="Times New Roman"/>
          <w:color w:val="0000FF"/>
          <w:sz w:val="21"/>
          <w:szCs w:val="21"/>
        </w:rPr>
        <w:t>int</w:t>
      </w:r>
      <w:proofErr w:type="spellEnd"/>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trainDelay</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3</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Red light delay when the train is passing</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727C81"/>
          <w:sz w:val="21"/>
          <w:szCs w:val="21"/>
        </w:rPr>
        <w:t>// Train status</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77066">
        <w:rPr>
          <w:rFonts w:ascii="Consolas" w:eastAsia="Times New Roman" w:hAnsi="Consolas" w:cs="Times New Roman"/>
          <w:color w:val="0000FF"/>
          <w:sz w:val="21"/>
          <w:szCs w:val="21"/>
        </w:rPr>
        <w:t>bool</w:t>
      </w:r>
      <w:proofErr w:type="spellEnd"/>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trainApproaching</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000FF"/>
          <w:sz w:val="21"/>
          <w:szCs w:val="21"/>
        </w:rPr>
        <w:t>false</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Train is not approaching initially</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77066">
        <w:rPr>
          <w:rFonts w:ascii="Consolas" w:eastAsia="Times New Roman" w:hAnsi="Consolas" w:cs="Times New Roman"/>
          <w:color w:val="0000FF"/>
          <w:sz w:val="21"/>
          <w:szCs w:val="21"/>
        </w:rPr>
        <w:t>bool</w:t>
      </w:r>
      <w:proofErr w:type="spellEnd"/>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buttonPressed</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000FF"/>
          <w:sz w:val="21"/>
          <w:szCs w:val="21"/>
        </w:rPr>
        <w:t>false</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Flag to track if button is pressed</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gramStart"/>
      <w:r w:rsidRPr="00877066">
        <w:rPr>
          <w:rFonts w:ascii="Consolas" w:eastAsia="Times New Roman" w:hAnsi="Consolas" w:cs="Times New Roman"/>
          <w:color w:val="0000FF"/>
          <w:sz w:val="21"/>
          <w:szCs w:val="21"/>
        </w:rPr>
        <w:t>unsigned</w:t>
      </w:r>
      <w:proofErr w:type="gramEnd"/>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000FF"/>
          <w:sz w:val="21"/>
          <w:szCs w:val="21"/>
        </w:rPr>
        <w:t>long</w:t>
      </w:r>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buttonPressTime</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0</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xml:space="preserve">// To </w:t>
      </w:r>
      <w:proofErr w:type="spellStart"/>
      <w:r w:rsidRPr="00877066">
        <w:rPr>
          <w:rFonts w:ascii="Consolas" w:eastAsia="Times New Roman" w:hAnsi="Consolas" w:cs="Times New Roman"/>
          <w:color w:val="727C81"/>
          <w:sz w:val="21"/>
          <w:szCs w:val="21"/>
        </w:rPr>
        <w:t>debounce</w:t>
      </w:r>
      <w:proofErr w:type="spellEnd"/>
      <w:r w:rsidRPr="00877066">
        <w:rPr>
          <w:rFonts w:ascii="Consolas" w:eastAsia="Times New Roman" w:hAnsi="Consolas" w:cs="Times New Roman"/>
          <w:color w:val="727C81"/>
          <w:sz w:val="21"/>
          <w:szCs w:val="21"/>
        </w:rPr>
        <w:t xml:space="preserve"> the button</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727C81"/>
          <w:sz w:val="21"/>
          <w:szCs w:val="21"/>
        </w:rPr>
        <w:t>// Timer Variables</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gramStart"/>
      <w:r w:rsidRPr="00877066">
        <w:rPr>
          <w:rFonts w:ascii="Consolas" w:eastAsia="Times New Roman" w:hAnsi="Consolas" w:cs="Times New Roman"/>
          <w:color w:val="0000FF"/>
          <w:sz w:val="21"/>
          <w:szCs w:val="21"/>
        </w:rPr>
        <w:t>unsigned</w:t>
      </w:r>
      <w:proofErr w:type="gramEnd"/>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000FF"/>
          <w:sz w:val="21"/>
          <w:szCs w:val="21"/>
        </w:rPr>
        <w:t>long</w:t>
      </w:r>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previousMillis</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0</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spellStart"/>
      <w:proofErr w:type="gramStart"/>
      <w:r w:rsidRPr="00877066">
        <w:rPr>
          <w:rFonts w:ascii="Consolas" w:eastAsia="Times New Roman" w:hAnsi="Consolas" w:cs="Times New Roman"/>
          <w:color w:val="0000FF"/>
          <w:sz w:val="21"/>
          <w:szCs w:val="21"/>
        </w:rPr>
        <w:t>int</w:t>
      </w:r>
      <w:proofErr w:type="spellEnd"/>
      <w:proofErr w:type="gramEnd"/>
      <w:r w:rsidRPr="00877066">
        <w:rPr>
          <w:rFonts w:ascii="Consolas" w:eastAsia="Times New Roman" w:hAnsi="Consolas" w:cs="Times New Roman"/>
          <w:color w:val="000000"/>
          <w:sz w:val="21"/>
          <w:szCs w:val="21"/>
        </w:rPr>
        <w:t xml:space="preserve"> state = </w:t>
      </w:r>
      <w:r w:rsidRPr="00877066">
        <w:rPr>
          <w:rFonts w:ascii="Consolas" w:eastAsia="Times New Roman" w:hAnsi="Consolas" w:cs="Times New Roman"/>
          <w:color w:val="098658"/>
          <w:sz w:val="21"/>
          <w:szCs w:val="21"/>
        </w:rPr>
        <w:t>0</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gramStart"/>
      <w:r w:rsidRPr="00877066">
        <w:rPr>
          <w:rFonts w:ascii="Consolas" w:eastAsia="Times New Roman" w:hAnsi="Consolas" w:cs="Times New Roman"/>
          <w:color w:val="0000FF"/>
          <w:sz w:val="21"/>
          <w:szCs w:val="21"/>
        </w:rPr>
        <w:t>void</w:t>
      </w:r>
      <w:proofErr w:type="gramEnd"/>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5E6D03"/>
          <w:sz w:val="21"/>
          <w:szCs w:val="21"/>
        </w:rPr>
        <w:t>setup</w:t>
      </w: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Initialize serial communication</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b/>
          <w:bCs/>
          <w:color w:val="E97366"/>
          <w:sz w:val="21"/>
          <w:szCs w:val="21"/>
        </w:rPr>
        <w:t>Serial</w:t>
      </w:r>
      <w:r w:rsidRPr="00877066">
        <w:rPr>
          <w:rFonts w:ascii="Consolas" w:eastAsia="Times New Roman" w:hAnsi="Consolas" w:cs="Times New Roman"/>
          <w:color w:val="000000"/>
          <w:sz w:val="21"/>
          <w:szCs w:val="21"/>
        </w:rPr>
        <w:t>.</w:t>
      </w:r>
      <w:r w:rsidRPr="00877066">
        <w:rPr>
          <w:rFonts w:ascii="Consolas" w:eastAsia="Times New Roman" w:hAnsi="Consolas" w:cs="Times New Roman"/>
          <w:color w:val="E97366"/>
          <w:sz w:val="21"/>
          <w:szCs w:val="21"/>
        </w:rPr>
        <w:t>begin</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98658"/>
          <w:sz w:val="21"/>
          <w:szCs w:val="21"/>
        </w:rPr>
        <w:t>115200</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Set pin modes</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pinMode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RED_LED_A, </w:t>
      </w:r>
      <w:r w:rsidRPr="00877066">
        <w:rPr>
          <w:rFonts w:ascii="Consolas" w:eastAsia="Times New Roman" w:hAnsi="Consolas" w:cs="Times New Roman"/>
          <w:color w:val="00979C"/>
          <w:sz w:val="21"/>
          <w:szCs w:val="21"/>
        </w:rPr>
        <w:t>OUTPUT</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pinMode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GREEN_LED_A, </w:t>
      </w:r>
      <w:r w:rsidRPr="00877066">
        <w:rPr>
          <w:rFonts w:ascii="Consolas" w:eastAsia="Times New Roman" w:hAnsi="Consolas" w:cs="Times New Roman"/>
          <w:color w:val="00979C"/>
          <w:sz w:val="21"/>
          <w:szCs w:val="21"/>
        </w:rPr>
        <w:t>OUTPUT</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pinMode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BLUE_LED_A, </w:t>
      </w:r>
      <w:r w:rsidRPr="00877066">
        <w:rPr>
          <w:rFonts w:ascii="Consolas" w:eastAsia="Times New Roman" w:hAnsi="Consolas" w:cs="Times New Roman"/>
          <w:color w:val="00979C"/>
          <w:sz w:val="21"/>
          <w:szCs w:val="21"/>
        </w:rPr>
        <w:t>OUTPUT</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pinMode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RED_LED_B, </w:t>
      </w:r>
      <w:r w:rsidRPr="00877066">
        <w:rPr>
          <w:rFonts w:ascii="Consolas" w:eastAsia="Times New Roman" w:hAnsi="Consolas" w:cs="Times New Roman"/>
          <w:color w:val="00979C"/>
          <w:sz w:val="21"/>
          <w:szCs w:val="21"/>
        </w:rPr>
        <w:t>OUTPUT</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pinMode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GREEN_LED_B, </w:t>
      </w:r>
      <w:r w:rsidRPr="00877066">
        <w:rPr>
          <w:rFonts w:ascii="Consolas" w:eastAsia="Times New Roman" w:hAnsi="Consolas" w:cs="Times New Roman"/>
          <w:color w:val="00979C"/>
          <w:sz w:val="21"/>
          <w:szCs w:val="21"/>
        </w:rPr>
        <w:t>OUTPUT</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pinMode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BLUE_LED_B, </w:t>
      </w:r>
      <w:r w:rsidRPr="00877066">
        <w:rPr>
          <w:rFonts w:ascii="Consolas" w:eastAsia="Times New Roman" w:hAnsi="Consolas" w:cs="Times New Roman"/>
          <w:color w:val="00979C"/>
          <w:sz w:val="21"/>
          <w:szCs w:val="21"/>
        </w:rPr>
        <w:t>OUTPUT</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pinMode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POTENTIOMETER_PIN, </w:t>
      </w:r>
      <w:r w:rsidRPr="00877066">
        <w:rPr>
          <w:rFonts w:ascii="Consolas" w:eastAsia="Times New Roman" w:hAnsi="Consolas" w:cs="Times New Roman"/>
          <w:color w:val="00979C"/>
          <w:sz w:val="21"/>
          <w:szCs w:val="21"/>
        </w:rPr>
        <w:t>INPUT</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pinMode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BUTTON_PIN, </w:t>
      </w:r>
      <w:r w:rsidRPr="00877066">
        <w:rPr>
          <w:rFonts w:ascii="Consolas" w:eastAsia="Times New Roman" w:hAnsi="Consolas" w:cs="Times New Roman"/>
          <w:color w:val="00979C"/>
          <w:sz w:val="21"/>
          <w:szCs w:val="21"/>
        </w:rPr>
        <w:t>INPUT</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pinMode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BUZZER_PIN, </w:t>
      </w:r>
      <w:r w:rsidRPr="00877066">
        <w:rPr>
          <w:rFonts w:ascii="Consolas" w:eastAsia="Times New Roman" w:hAnsi="Consolas" w:cs="Times New Roman"/>
          <w:color w:val="00979C"/>
          <w:sz w:val="21"/>
          <w:szCs w:val="21"/>
        </w:rPr>
        <w:t>OUTPUT</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Initialize LEDs and buzzer off</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BUZZER_PIN,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gramStart"/>
      <w:r w:rsidRPr="00877066">
        <w:rPr>
          <w:rFonts w:ascii="Consolas" w:eastAsia="Times New Roman" w:hAnsi="Consolas" w:cs="Times New Roman"/>
          <w:color w:val="0000FF"/>
          <w:sz w:val="21"/>
          <w:szCs w:val="21"/>
        </w:rPr>
        <w:t>void</w:t>
      </w:r>
      <w:proofErr w:type="gramEnd"/>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5E6D03"/>
          <w:sz w:val="21"/>
          <w:szCs w:val="21"/>
        </w:rPr>
        <w:t>loop</w:t>
      </w: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unsigned</w:t>
      </w:r>
      <w:proofErr w:type="gramEnd"/>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000FF"/>
          <w:sz w:val="21"/>
          <w:szCs w:val="21"/>
        </w:rPr>
        <w:t>long</w:t>
      </w:r>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E97366"/>
          <w:sz w:val="21"/>
          <w:szCs w:val="21"/>
        </w:rPr>
        <w:t>millis</w:t>
      </w:r>
      <w:proofErr w:type="spell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Check if train is approaching (button press)</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FF"/>
          <w:sz w:val="21"/>
          <w:szCs w:val="21"/>
        </w:rPr>
        <w:t>int</w:t>
      </w:r>
      <w:proofErr w:type="spellEnd"/>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buttonState</w:t>
      </w:r>
      <w:proofErr w:type="spell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E97366"/>
          <w:sz w:val="21"/>
          <w:szCs w:val="21"/>
        </w:rPr>
        <w:t>digitalRead</w:t>
      </w:r>
      <w:proofErr w:type="spellEnd"/>
      <w:r w:rsidRPr="00877066">
        <w:rPr>
          <w:rFonts w:ascii="Consolas" w:eastAsia="Times New Roman" w:hAnsi="Consolas" w:cs="Times New Roman"/>
          <w:color w:val="000000"/>
          <w:sz w:val="21"/>
          <w:szCs w:val="21"/>
        </w:rPr>
        <w:t>(BUTTON_PIN);</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xml:space="preserve">// </w:t>
      </w:r>
      <w:proofErr w:type="spellStart"/>
      <w:r w:rsidRPr="00877066">
        <w:rPr>
          <w:rFonts w:ascii="Consolas" w:eastAsia="Times New Roman" w:hAnsi="Consolas" w:cs="Times New Roman"/>
          <w:color w:val="727C81"/>
          <w:sz w:val="21"/>
          <w:szCs w:val="21"/>
        </w:rPr>
        <w:t>Debounce</w:t>
      </w:r>
      <w:proofErr w:type="spellEnd"/>
      <w:r w:rsidRPr="00877066">
        <w:rPr>
          <w:rFonts w:ascii="Consolas" w:eastAsia="Times New Roman" w:hAnsi="Consolas" w:cs="Times New Roman"/>
          <w:color w:val="727C81"/>
          <w:sz w:val="21"/>
          <w:szCs w:val="21"/>
        </w:rPr>
        <w:t xml:space="preserve"> the button</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if</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buttonState</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 xml:space="preserve"> &amp;&amp; !</w:t>
      </w:r>
      <w:proofErr w:type="spellStart"/>
      <w:r w:rsidRPr="00877066">
        <w:rPr>
          <w:rFonts w:ascii="Consolas" w:eastAsia="Times New Roman" w:hAnsi="Consolas" w:cs="Times New Roman"/>
          <w:color w:val="000000"/>
          <w:sz w:val="21"/>
          <w:szCs w:val="21"/>
        </w:rPr>
        <w:t>buttonPressed</w:t>
      </w:r>
      <w:proofErr w:type="spellEnd"/>
      <w:r w:rsidRPr="00877066">
        <w:rPr>
          <w:rFonts w:ascii="Consolas" w:eastAsia="Times New Roman" w:hAnsi="Consolas" w:cs="Times New Roman"/>
          <w:color w:val="000000"/>
          <w:sz w:val="21"/>
          <w:szCs w:val="21"/>
        </w:rPr>
        <w:t xml:space="preserve"> &amp;&amp;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buttonPressTime</w:t>
      </w:r>
      <w:proofErr w:type="spellEnd"/>
      <w:r w:rsidRPr="00877066">
        <w:rPr>
          <w:rFonts w:ascii="Consolas" w:eastAsia="Times New Roman" w:hAnsi="Consolas" w:cs="Times New Roman"/>
          <w:color w:val="000000"/>
          <w:sz w:val="21"/>
          <w:szCs w:val="21"/>
        </w:rPr>
        <w:t xml:space="preserve">) &gt; </w:t>
      </w:r>
      <w:r w:rsidRPr="00877066">
        <w:rPr>
          <w:rFonts w:ascii="Consolas" w:eastAsia="Times New Roman" w:hAnsi="Consolas" w:cs="Times New Roman"/>
          <w:color w:val="098658"/>
          <w:sz w:val="21"/>
          <w:szCs w:val="21"/>
        </w:rPr>
        <w:t>200</w:t>
      </w: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buttonPressed</w:t>
      </w:r>
      <w:proofErr w:type="spellEnd"/>
      <w:proofErr w:type="gram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000FF"/>
          <w:sz w:val="21"/>
          <w:szCs w:val="21"/>
        </w:rPr>
        <w:t>true</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lastRenderedPageBreak/>
        <w:t xml:space="preserve">        </w:t>
      </w:r>
      <w:proofErr w:type="spellStart"/>
      <w:proofErr w:type="gramStart"/>
      <w:r w:rsidRPr="00877066">
        <w:rPr>
          <w:rFonts w:ascii="Consolas" w:eastAsia="Times New Roman" w:hAnsi="Consolas" w:cs="Times New Roman"/>
          <w:color w:val="000000"/>
          <w:sz w:val="21"/>
          <w:szCs w:val="21"/>
        </w:rPr>
        <w:t>trainApproaching</w:t>
      </w:r>
      <w:proofErr w:type="spellEnd"/>
      <w:proofErr w:type="gram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000FF"/>
          <w:sz w:val="21"/>
          <w:szCs w:val="21"/>
        </w:rPr>
        <w:t>true</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buttonPressTime</w:t>
      </w:r>
      <w:proofErr w:type="spellEnd"/>
      <w:proofErr w:type="gram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if</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trainApproaching</w:t>
      </w:r>
      <w:proofErr w:type="spellEnd"/>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handleTrainApproaching</w:t>
      </w:r>
      <w:proofErr w:type="spellEnd"/>
      <w:r w:rsidRPr="00877066">
        <w:rPr>
          <w:rFonts w:ascii="Consolas" w:eastAsia="Times New Roman" w:hAnsi="Consolas" w:cs="Times New Roman"/>
          <w:color w:val="000000"/>
          <w:sz w:val="21"/>
          <w:szCs w:val="21"/>
        </w:rPr>
        <w:t>(</w:t>
      </w:r>
      <w:proofErr w:type="spellStart"/>
      <w:proofErr w:type="gramEnd"/>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000FF"/>
          <w:sz w:val="21"/>
          <w:szCs w:val="21"/>
        </w:rPr>
        <w:t>else</w:t>
      </w:r>
      <w:r w:rsidRPr="00877066">
        <w:rPr>
          <w:rFonts w:ascii="Consolas" w:eastAsia="Times New Roman" w:hAnsi="Consolas" w:cs="Times New Roman"/>
          <w:color w:val="000000"/>
          <w:sz w:val="21"/>
          <w:szCs w:val="21"/>
        </w:rPr>
        <w:t xml:space="preserve">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handleTrafficLights</w:t>
      </w:r>
      <w:proofErr w:type="spellEnd"/>
      <w:r w:rsidRPr="00877066">
        <w:rPr>
          <w:rFonts w:ascii="Consolas" w:eastAsia="Times New Roman" w:hAnsi="Consolas" w:cs="Times New Roman"/>
          <w:color w:val="000000"/>
          <w:sz w:val="21"/>
          <w:szCs w:val="21"/>
        </w:rPr>
        <w:t>(</w:t>
      </w:r>
      <w:proofErr w:type="spellStart"/>
      <w:proofErr w:type="gramEnd"/>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gramStart"/>
      <w:r w:rsidRPr="00877066">
        <w:rPr>
          <w:rFonts w:ascii="Consolas" w:eastAsia="Times New Roman" w:hAnsi="Consolas" w:cs="Times New Roman"/>
          <w:color w:val="0000FF"/>
          <w:sz w:val="21"/>
          <w:szCs w:val="21"/>
        </w:rPr>
        <w:t>void</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handleTrafficLights</w:t>
      </w:r>
      <w:proofErr w:type="spellEnd"/>
      <w:r w:rsidRPr="00877066">
        <w:rPr>
          <w:rFonts w:ascii="Consolas" w:eastAsia="Times New Roman" w:hAnsi="Consolas" w:cs="Times New Roman"/>
          <w:color w:val="000000"/>
          <w:sz w:val="21"/>
          <w:szCs w:val="21"/>
        </w:rPr>
        <w:t>(</w:t>
      </w:r>
      <w:r w:rsidRPr="00877066">
        <w:rPr>
          <w:rFonts w:ascii="Consolas" w:eastAsia="Times New Roman" w:hAnsi="Consolas" w:cs="Times New Roman"/>
          <w:color w:val="0000FF"/>
          <w:sz w:val="21"/>
          <w:szCs w:val="21"/>
        </w:rPr>
        <w:t>unsigned</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000FF"/>
          <w:sz w:val="21"/>
          <w:szCs w:val="21"/>
        </w:rPr>
        <w:t>long</w:t>
      </w:r>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switch</w:t>
      </w:r>
      <w:proofErr w:type="gramEnd"/>
      <w:r w:rsidRPr="00877066">
        <w:rPr>
          <w:rFonts w:ascii="Consolas" w:eastAsia="Times New Roman" w:hAnsi="Consolas" w:cs="Times New Roman"/>
          <w:color w:val="000000"/>
          <w:sz w:val="21"/>
          <w:szCs w:val="21"/>
        </w:rPr>
        <w:t xml:space="preserve"> (state)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case</w:t>
      </w:r>
      <w:proofErr w:type="gramEnd"/>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98658"/>
          <w:sz w:val="21"/>
          <w:szCs w:val="21"/>
        </w:rPr>
        <w:t>0</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Green light A, Red light B</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GREEN_LED_A,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RED_LED_B,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if</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E97366"/>
          <w:sz w:val="21"/>
          <w:szCs w:val="21"/>
        </w:rPr>
        <w:t>digitalRead</w:t>
      </w:r>
      <w:proofErr w:type="spellEnd"/>
      <w:r w:rsidRPr="00877066">
        <w:rPr>
          <w:rFonts w:ascii="Consolas" w:eastAsia="Times New Roman" w:hAnsi="Consolas" w:cs="Times New Roman"/>
          <w:color w:val="000000"/>
          <w:sz w:val="21"/>
          <w:szCs w:val="21"/>
        </w:rPr>
        <w:t xml:space="preserve">(BUTTON_PIN) ==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trainApproaching</w:t>
      </w:r>
      <w:proofErr w:type="spellEnd"/>
      <w:proofErr w:type="gram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000FF"/>
          <w:sz w:val="21"/>
          <w:szCs w:val="21"/>
        </w:rPr>
        <w:t>true</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if</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previousMillis</w:t>
      </w:r>
      <w:proofErr w:type="spellEnd"/>
      <w:r w:rsidRPr="00877066">
        <w:rPr>
          <w:rFonts w:ascii="Consolas" w:eastAsia="Times New Roman" w:hAnsi="Consolas" w:cs="Times New Roman"/>
          <w:color w:val="000000"/>
          <w:sz w:val="21"/>
          <w:szCs w:val="21"/>
        </w:rPr>
        <w:t xml:space="preserve"> &gt;= </w:t>
      </w:r>
      <w:proofErr w:type="spellStart"/>
      <w:r w:rsidRPr="00877066">
        <w:rPr>
          <w:rFonts w:ascii="Consolas" w:eastAsia="Times New Roman" w:hAnsi="Consolas" w:cs="Times New Roman"/>
          <w:color w:val="000000"/>
          <w:sz w:val="21"/>
          <w:szCs w:val="21"/>
        </w:rPr>
        <w:t>greenDurationA</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1000</w:t>
      </w: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previousMillis</w:t>
      </w:r>
      <w:proofErr w:type="spellEnd"/>
      <w:proofErr w:type="gram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00"/>
          <w:sz w:val="21"/>
          <w:szCs w:val="21"/>
        </w:rPr>
        <w:t>state</w:t>
      </w:r>
      <w:proofErr w:type="gram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1</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Move to Orange for A</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break</w:t>
      </w:r>
      <w:proofErr w:type="gram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case</w:t>
      </w:r>
      <w:proofErr w:type="gramEnd"/>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98658"/>
          <w:sz w:val="21"/>
          <w:szCs w:val="21"/>
        </w:rPr>
        <w:t>1</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Orange light A, Red light B</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BLUE_LED_A,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Orange simulated as blue</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if</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previousMillis</w:t>
      </w:r>
      <w:proofErr w:type="spellEnd"/>
      <w:r w:rsidRPr="00877066">
        <w:rPr>
          <w:rFonts w:ascii="Consolas" w:eastAsia="Times New Roman" w:hAnsi="Consolas" w:cs="Times New Roman"/>
          <w:color w:val="000000"/>
          <w:sz w:val="21"/>
          <w:szCs w:val="21"/>
        </w:rPr>
        <w:t xml:space="preserve"> &gt;= </w:t>
      </w:r>
      <w:proofErr w:type="spellStart"/>
      <w:r w:rsidRPr="00877066">
        <w:rPr>
          <w:rFonts w:ascii="Consolas" w:eastAsia="Times New Roman" w:hAnsi="Consolas" w:cs="Times New Roman"/>
          <w:color w:val="000000"/>
          <w:sz w:val="21"/>
          <w:szCs w:val="21"/>
        </w:rPr>
        <w:t>orangeDuration</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1000</w:t>
      </w: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previousMillis</w:t>
      </w:r>
      <w:proofErr w:type="spellEnd"/>
      <w:proofErr w:type="gram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00"/>
          <w:sz w:val="21"/>
          <w:szCs w:val="21"/>
        </w:rPr>
        <w:t>state</w:t>
      </w:r>
      <w:proofErr w:type="gram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2</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Move to Green B</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break</w:t>
      </w:r>
      <w:proofErr w:type="gram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case</w:t>
      </w:r>
      <w:proofErr w:type="gramEnd"/>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98658"/>
          <w:sz w:val="21"/>
          <w:szCs w:val="21"/>
        </w:rPr>
        <w:t>2</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Red light A, Green light B</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RED_LED_A,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BLUE_LED_B,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if</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previousMillis</w:t>
      </w:r>
      <w:proofErr w:type="spellEnd"/>
      <w:r w:rsidRPr="00877066">
        <w:rPr>
          <w:rFonts w:ascii="Consolas" w:eastAsia="Times New Roman" w:hAnsi="Consolas" w:cs="Times New Roman"/>
          <w:color w:val="000000"/>
          <w:sz w:val="21"/>
          <w:szCs w:val="21"/>
        </w:rPr>
        <w:t xml:space="preserve"> &gt;= </w:t>
      </w:r>
      <w:proofErr w:type="spellStart"/>
      <w:r w:rsidRPr="00877066">
        <w:rPr>
          <w:rFonts w:ascii="Consolas" w:eastAsia="Times New Roman" w:hAnsi="Consolas" w:cs="Times New Roman"/>
          <w:color w:val="000000"/>
          <w:sz w:val="21"/>
          <w:szCs w:val="21"/>
        </w:rPr>
        <w:t>orangeDuration</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1000</w:t>
      </w: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previousMillis</w:t>
      </w:r>
      <w:proofErr w:type="spellEnd"/>
      <w:proofErr w:type="gram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00"/>
          <w:sz w:val="21"/>
          <w:szCs w:val="21"/>
        </w:rPr>
        <w:t>state</w:t>
      </w:r>
      <w:proofErr w:type="gram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3</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Move to Orange for B</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lastRenderedPageBreak/>
        <w:t xml:space="preserve">            </w:t>
      </w:r>
      <w:proofErr w:type="gramStart"/>
      <w:r w:rsidRPr="00877066">
        <w:rPr>
          <w:rFonts w:ascii="Consolas" w:eastAsia="Times New Roman" w:hAnsi="Consolas" w:cs="Times New Roman"/>
          <w:color w:val="0000FF"/>
          <w:sz w:val="21"/>
          <w:szCs w:val="21"/>
        </w:rPr>
        <w:t>break</w:t>
      </w:r>
      <w:proofErr w:type="gram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case</w:t>
      </w:r>
      <w:proofErr w:type="gramEnd"/>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98658"/>
          <w:sz w:val="21"/>
          <w:szCs w:val="21"/>
        </w:rPr>
        <w:t>3</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Red light A, Orange light B</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GREEN_LED_B,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if</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previousMillis</w:t>
      </w:r>
      <w:proofErr w:type="spellEnd"/>
      <w:r w:rsidRPr="00877066">
        <w:rPr>
          <w:rFonts w:ascii="Consolas" w:eastAsia="Times New Roman" w:hAnsi="Consolas" w:cs="Times New Roman"/>
          <w:color w:val="000000"/>
          <w:sz w:val="21"/>
          <w:szCs w:val="21"/>
        </w:rPr>
        <w:t xml:space="preserve"> &gt;= </w:t>
      </w:r>
      <w:proofErr w:type="spellStart"/>
      <w:r w:rsidRPr="00877066">
        <w:rPr>
          <w:rFonts w:ascii="Consolas" w:eastAsia="Times New Roman" w:hAnsi="Consolas" w:cs="Times New Roman"/>
          <w:color w:val="000000"/>
          <w:sz w:val="21"/>
          <w:szCs w:val="21"/>
        </w:rPr>
        <w:t>greenDurationB</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1000</w:t>
      </w: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previousMillis</w:t>
      </w:r>
      <w:proofErr w:type="spellEnd"/>
      <w:proofErr w:type="gram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BUZZER_PIN,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24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00"/>
          <w:sz w:val="21"/>
          <w:szCs w:val="21"/>
        </w:rPr>
        <w:t>state</w:t>
      </w:r>
      <w:proofErr w:type="gram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0</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Back to Green A</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break</w:t>
      </w:r>
      <w:proofErr w:type="gram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roofErr w:type="gramStart"/>
      <w:r w:rsidRPr="00877066">
        <w:rPr>
          <w:rFonts w:ascii="Consolas" w:eastAsia="Times New Roman" w:hAnsi="Consolas" w:cs="Times New Roman"/>
          <w:color w:val="0000FF"/>
          <w:sz w:val="21"/>
          <w:szCs w:val="21"/>
        </w:rPr>
        <w:t>void</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handleTrainApproaching</w:t>
      </w:r>
      <w:proofErr w:type="spellEnd"/>
      <w:r w:rsidRPr="00877066">
        <w:rPr>
          <w:rFonts w:ascii="Consolas" w:eastAsia="Times New Roman" w:hAnsi="Consolas" w:cs="Times New Roman"/>
          <w:color w:val="000000"/>
          <w:sz w:val="21"/>
          <w:szCs w:val="21"/>
        </w:rPr>
        <w:t>(</w:t>
      </w:r>
      <w:r w:rsidRPr="00877066">
        <w:rPr>
          <w:rFonts w:ascii="Consolas" w:eastAsia="Times New Roman" w:hAnsi="Consolas" w:cs="Times New Roman"/>
          <w:color w:val="0000FF"/>
          <w:sz w:val="21"/>
          <w:szCs w:val="21"/>
        </w:rPr>
        <w:t>unsigned</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000FF"/>
          <w:sz w:val="21"/>
          <w:szCs w:val="21"/>
        </w:rPr>
        <w:t>long</w:t>
      </w:r>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Turn all lights red</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RED_LED_A,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RED_LED_B,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Flash built-in LED and sound buzzer</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if</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500</w:t>
      </w:r>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2</w:t>
      </w:r>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0</w:t>
      </w: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BUZZER_PIN,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Buzzer on</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979C"/>
          <w:sz w:val="21"/>
          <w:szCs w:val="21"/>
        </w:rPr>
        <w:t>LED_BUILTIN</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0979C"/>
          <w:sz w:val="21"/>
          <w:szCs w:val="21"/>
        </w:rPr>
        <w:t>HIGH</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Flash warning light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000FF"/>
          <w:sz w:val="21"/>
          <w:szCs w:val="21"/>
        </w:rPr>
        <w:t>else</w:t>
      </w:r>
      <w:r w:rsidRPr="00877066">
        <w:rPr>
          <w:rFonts w:ascii="Consolas" w:eastAsia="Times New Roman" w:hAnsi="Consolas" w:cs="Times New Roman"/>
          <w:color w:val="000000"/>
          <w:sz w:val="21"/>
          <w:szCs w:val="21"/>
        </w:rPr>
        <w:t xml:space="preserve">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BUZZER_PIN,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Buzzer off</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979C"/>
          <w:sz w:val="21"/>
          <w:szCs w:val="21"/>
        </w:rPr>
        <w:t>LED_BUILTIN</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Warning light off</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lastRenderedPageBreak/>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Delay for train crossing time</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FF"/>
          <w:sz w:val="21"/>
          <w:szCs w:val="21"/>
        </w:rPr>
        <w:t>if</w:t>
      </w:r>
      <w:proofErr w:type="gramEnd"/>
      <w:r w:rsidRPr="00877066">
        <w:rPr>
          <w:rFonts w:ascii="Consolas" w:eastAsia="Times New Roman" w:hAnsi="Consolas" w:cs="Times New Roman"/>
          <w:color w:val="000000"/>
          <w:sz w:val="21"/>
          <w:szCs w:val="21"/>
        </w:rPr>
        <w:t xml:space="preserve">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previousMillis</w:t>
      </w:r>
      <w:proofErr w:type="spellEnd"/>
      <w:r w:rsidRPr="00877066">
        <w:rPr>
          <w:rFonts w:ascii="Consolas" w:eastAsia="Times New Roman" w:hAnsi="Consolas" w:cs="Times New Roman"/>
          <w:color w:val="000000"/>
          <w:sz w:val="21"/>
          <w:szCs w:val="21"/>
        </w:rPr>
        <w:t xml:space="preserve"> &gt;= </w:t>
      </w:r>
      <w:proofErr w:type="spellStart"/>
      <w:r w:rsidRPr="00877066">
        <w:rPr>
          <w:rFonts w:ascii="Consolas" w:eastAsia="Times New Roman" w:hAnsi="Consolas" w:cs="Times New Roman"/>
          <w:color w:val="000000"/>
          <w:sz w:val="21"/>
          <w:szCs w:val="21"/>
        </w:rPr>
        <w:t>trainDelay</w:t>
      </w:r>
      <w:proofErr w:type="spell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1000</w:t>
      </w: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previousMillis</w:t>
      </w:r>
      <w:proofErr w:type="spellEnd"/>
      <w:proofErr w:type="gramEnd"/>
      <w:r w:rsidRPr="00877066">
        <w:rPr>
          <w:rFonts w:ascii="Consolas" w:eastAsia="Times New Roman" w:hAnsi="Consolas" w:cs="Times New Roman"/>
          <w:color w:val="000000"/>
          <w:sz w:val="21"/>
          <w:szCs w:val="21"/>
        </w:rPr>
        <w:t xml:space="preserve"> = </w:t>
      </w:r>
      <w:proofErr w:type="spellStart"/>
      <w:r w:rsidRPr="00877066">
        <w:rPr>
          <w:rFonts w:ascii="Consolas" w:eastAsia="Times New Roman" w:hAnsi="Consolas" w:cs="Times New Roman"/>
          <w:color w:val="000000"/>
          <w:sz w:val="21"/>
          <w:szCs w:val="21"/>
        </w:rPr>
        <w:t>currentMillis</w:t>
      </w:r>
      <w:proofErr w:type="spellEnd"/>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trainApproaching</w:t>
      </w:r>
      <w:proofErr w:type="spellEnd"/>
      <w:proofErr w:type="gram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000FF"/>
          <w:sz w:val="21"/>
          <w:szCs w:val="21"/>
        </w:rPr>
        <w:t>false</w:t>
      </w:r>
      <w:r w:rsidRPr="00877066">
        <w:rPr>
          <w:rFonts w:ascii="Consolas" w:eastAsia="Times New Roman" w:hAnsi="Consolas" w:cs="Times New Roman"/>
          <w:color w:val="000000"/>
          <w:sz w:val="21"/>
          <w:szCs w:val="21"/>
        </w:rPr>
        <w:t xml:space="preserve">;   </w:t>
      </w:r>
      <w:r w:rsidRPr="00877066">
        <w:rPr>
          <w:rFonts w:ascii="Consolas" w:eastAsia="Times New Roman" w:hAnsi="Consolas" w:cs="Times New Roman"/>
          <w:color w:val="727C81"/>
          <w:sz w:val="21"/>
          <w:szCs w:val="21"/>
        </w:rPr>
        <w:t>// Train has passed</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000000"/>
          <w:sz w:val="21"/>
          <w:szCs w:val="21"/>
        </w:rPr>
        <w:t>buttonPressed</w:t>
      </w:r>
      <w:proofErr w:type="spellEnd"/>
      <w:proofErr w:type="gram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000FF"/>
          <w:sz w:val="21"/>
          <w:szCs w:val="21"/>
        </w:rPr>
        <w:t>false</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Reset button pressed flag</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RED_LED_B,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GREEN_LED_B,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BLUE_LED_A,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spellStart"/>
      <w:proofErr w:type="gramStart"/>
      <w:r w:rsidRPr="00877066">
        <w:rPr>
          <w:rFonts w:ascii="Consolas" w:eastAsia="Times New Roman" w:hAnsi="Consolas" w:cs="Times New Roman"/>
          <w:color w:val="E97366"/>
          <w:sz w:val="21"/>
          <w:szCs w:val="21"/>
        </w:rPr>
        <w:t>digitalWrite</w:t>
      </w:r>
      <w:proofErr w:type="spellEnd"/>
      <w:r w:rsidRPr="00877066">
        <w:rPr>
          <w:rFonts w:ascii="Consolas" w:eastAsia="Times New Roman" w:hAnsi="Consolas" w:cs="Times New Roman"/>
          <w:color w:val="000000"/>
          <w:sz w:val="21"/>
          <w:szCs w:val="21"/>
        </w:rPr>
        <w:t>(</w:t>
      </w:r>
      <w:proofErr w:type="gramEnd"/>
      <w:r w:rsidRPr="00877066">
        <w:rPr>
          <w:rFonts w:ascii="Consolas" w:eastAsia="Times New Roman" w:hAnsi="Consolas" w:cs="Times New Roman"/>
          <w:color w:val="000000"/>
          <w:sz w:val="21"/>
          <w:szCs w:val="21"/>
        </w:rPr>
        <w:t xml:space="preserve">BLUE_LED_B, </w:t>
      </w:r>
      <w:r w:rsidRPr="00877066">
        <w:rPr>
          <w:rFonts w:ascii="Consolas" w:eastAsia="Times New Roman" w:hAnsi="Consolas" w:cs="Times New Roman"/>
          <w:color w:val="00979C"/>
          <w:sz w:val="21"/>
          <w:szCs w:val="21"/>
        </w:rPr>
        <w:t>LOW</w:t>
      </w: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xml:space="preserve">        </w:t>
      </w:r>
      <w:proofErr w:type="gramStart"/>
      <w:r w:rsidRPr="00877066">
        <w:rPr>
          <w:rFonts w:ascii="Consolas" w:eastAsia="Times New Roman" w:hAnsi="Consolas" w:cs="Times New Roman"/>
          <w:color w:val="000000"/>
          <w:sz w:val="21"/>
          <w:szCs w:val="21"/>
        </w:rPr>
        <w:t>state</w:t>
      </w:r>
      <w:proofErr w:type="gramEnd"/>
      <w:r w:rsidRPr="00877066">
        <w:rPr>
          <w:rFonts w:ascii="Consolas" w:eastAsia="Times New Roman" w:hAnsi="Consolas" w:cs="Times New Roman"/>
          <w:color w:val="000000"/>
          <w:sz w:val="21"/>
          <w:szCs w:val="21"/>
        </w:rPr>
        <w:t xml:space="preserve"> = </w:t>
      </w:r>
      <w:r w:rsidRPr="00877066">
        <w:rPr>
          <w:rFonts w:ascii="Consolas" w:eastAsia="Times New Roman" w:hAnsi="Consolas" w:cs="Times New Roman"/>
          <w:color w:val="098658"/>
          <w:sz w:val="21"/>
          <w:szCs w:val="21"/>
        </w:rPr>
        <w:t>0</w:t>
      </w:r>
      <w:r w:rsidRPr="00877066">
        <w:rPr>
          <w:rFonts w:ascii="Consolas" w:eastAsia="Times New Roman" w:hAnsi="Consolas" w:cs="Times New Roman"/>
          <w:color w:val="000000"/>
          <w:sz w:val="21"/>
          <w:szCs w:val="21"/>
        </w:rPr>
        <w:t>;                  </w:t>
      </w:r>
      <w:r w:rsidRPr="00877066">
        <w:rPr>
          <w:rFonts w:ascii="Consolas" w:eastAsia="Times New Roman" w:hAnsi="Consolas" w:cs="Times New Roman"/>
          <w:color w:val="727C81"/>
          <w:sz w:val="21"/>
          <w:szCs w:val="21"/>
        </w:rPr>
        <w:t>// Reset state to normal operation</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    }</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r w:rsidRPr="00877066">
        <w:rPr>
          <w:rFonts w:ascii="Consolas" w:eastAsia="Times New Roman" w:hAnsi="Consolas" w:cs="Times New Roman"/>
          <w:color w:val="000000"/>
          <w:sz w:val="21"/>
          <w:szCs w:val="21"/>
        </w:rPr>
        <w:t>}</w:t>
      </w:r>
    </w:p>
    <w:p w:rsidR="00877066" w:rsidRPr="00877066" w:rsidRDefault="00877066" w:rsidP="00877066">
      <w:pPr>
        <w:shd w:val="clear" w:color="auto" w:fill="FFFFFE"/>
        <w:spacing w:after="0" w:line="285" w:lineRule="atLeast"/>
        <w:rPr>
          <w:rFonts w:ascii="Consolas" w:eastAsia="Times New Roman" w:hAnsi="Consolas" w:cs="Times New Roman"/>
          <w:color w:val="000000"/>
          <w:sz w:val="21"/>
          <w:szCs w:val="21"/>
        </w:rPr>
      </w:pPr>
    </w:p>
    <w:p w:rsidR="005C2952" w:rsidRPr="005C2952" w:rsidRDefault="005C2952" w:rsidP="005C2952">
      <w:pPr>
        <w:shd w:val="clear" w:color="auto" w:fill="FFFFFE"/>
        <w:spacing w:after="0" w:line="285" w:lineRule="atLeast"/>
        <w:rPr>
          <w:rFonts w:ascii="Consolas" w:eastAsia="Times New Roman" w:hAnsi="Consolas" w:cs="Times New Roman"/>
          <w:color w:val="000000"/>
          <w:sz w:val="21"/>
          <w:szCs w:val="21"/>
        </w:rPr>
      </w:pPr>
    </w:p>
    <w:p w:rsidR="005C2952" w:rsidRPr="005C2952" w:rsidRDefault="005C2952">
      <w:pPr>
        <w:rPr>
          <w:b/>
        </w:rPr>
      </w:pPr>
    </w:p>
    <w:sectPr w:rsidR="005C2952" w:rsidRPr="005C295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730"/>
    <w:rsid w:val="00034616"/>
    <w:rsid w:val="0006063C"/>
    <w:rsid w:val="000F4CD4"/>
    <w:rsid w:val="0015074B"/>
    <w:rsid w:val="0029639D"/>
    <w:rsid w:val="00326F90"/>
    <w:rsid w:val="00370B20"/>
    <w:rsid w:val="00413F31"/>
    <w:rsid w:val="00546FF8"/>
    <w:rsid w:val="005C2952"/>
    <w:rsid w:val="00877066"/>
    <w:rsid w:val="00961B07"/>
    <w:rsid w:val="009A6429"/>
    <w:rsid w:val="00AA1D8D"/>
    <w:rsid w:val="00B47730"/>
    <w:rsid w:val="00CB0664"/>
    <w:rsid w:val="00F8707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CA94003A-11E8-41E6-BEE6-55AE2F9BA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616885">
      <w:bodyDiv w:val="1"/>
      <w:marLeft w:val="0"/>
      <w:marRight w:val="0"/>
      <w:marTop w:val="0"/>
      <w:marBottom w:val="0"/>
      <w:divBdr>
        <w:top w:val="none" w:sz="0" w:space="0" w:color="auto"/>
        <w:left w:val="none" w:sz="0" w:space="0" w:color="auto"/>
        <w:bottom w:val="none" w:sz="0" w:space="0" w:color="auto"/>
        <w:right w:val="none" w:sz="0" w:space="0" w:color="auto"/>
      </w:divBdr>
      <w:divsChild>
        <w:div w:id="1781484363">
          <w:marLeft w:val="0"/>
          <w:marRight w:val="0"/>
          <w:marTop w:val="0"/>
          <w:marBottom w:val="0"/>
          <w:divBdr>
            <w:top w:val="none" w:sz="0" w:space="0" w:color="auto"/>
            <w:left w:val="none" w:sz="0" w:space="0" w:color="auto"/>
            <w:bottom w:val="none" w:sz="0" w:space="0" w:color="auto"/>
            <w:right w:val="none" w:sz="0" w:space="0" w:color="auto"/>
          </w:divBdr>
          <w:divsChild>
            <w:div w:id="691034299">
              <w:marLeft w:val="0"/>
              <w:marRight w:val="0"/>
              <w:marTop w:val="0"/>
              <w:marBottom w:val="0"/>
              <w:divBdr>
                <w:top w:val="none" w:sz="0" w:space="0" w:color="auto"/>
                <w:left w:val="none" w:sz="0" w:space="0" w:color="auto"/>
                <w:bottom w:val="none" w:sz="0" w:space="0" w:color="auto"/>
                <w:right w:val="none" w:sz="0" w:space="0" w:color="auto"/>
              </w:divBdr>
            </w:div>
            <w:div w:id="703870737">
              <w:marLeft w:val="0"/>
              <w:marRight w:val="0"/>
              <w:marTop w:val="0"/>
              <w:marBottom w:val="0"/>
              <w:divBdr>
                <w:top w:val="none" w:sz="0" w:space="0" w:color="auto"/>
                <w:left w:val="none" w:sz="0" w:space="0" w:color="auto"/>
                <w:bottom w:val="none" w:sz="0" w:space="0" w:color="auto"/>
                <w:right w:val="none" w:sz="0" w:space="0" w:color="auto"/>
              </w:divBdr>
            </w:div>
            <w:div w:id="759301535">
              <w:marLeft w:val="0"/>
              <w:marRight w:val="0"/>
              <w:marTop w:val="0"/>
              <w:marBottom w:val="0"/>
              <w:divBdr>
                <w:top w:val="none" w:sz="0" w:space="0" w:color="auto"/>
                <w:left w:val="none" w:sz="0" w:space="0" w:color="auto"/>
                <w:bottom w:val="none" w:sz="0" w:space="0" w:color="auto"/>
                <w:right w:val="none" w:sz="0" w:space="0" w:color="auto"/>
              </w:divBdr>
            </w:div>
            <w:div w:id="572356863">
              <w:marLeft w:val="0"/>
              <w:marRight w:val="0"/>
              <w:marTop w:val="0"/>
              <w:marBottom w:val="0"/>
              <w:divBdr>
                <w:top w:val="none" w:sz="0" w:space="0" w:color="auto"/>
                <w:left w:val="none" w:sz="0" w:space="0" w:color="auto"/>
                <w:bottom w:val="none" w:sz="0" w:space="0" w:color="auto"/>
                <w:right w:val="none" w:sz="0" w:space="0" w:color="auto"/>
              </w:divBdr>
            </w:div>
            <w:div w:id="1790586789">
              <w:marLeft w:val="0"/>
              <w:marRight w:val="0"/>
              <w:marTop w:val="0"/>
              <w:marBottom w:val="0"/>
              <w:divBdr>
                <w:top w:val="none" w:sz="0" w:space="0" w:color="auto"/>
                <w:left w:val="none" w:sz="0" w:space="0" w:color="auto"/>
                <w:bottom w:val="none" w:sz="0" w:space="0" w:color="auto"/>
                <w:right w:val="none" w:sz="0" w:space="0" w:color="auto"/>
              </w:divBdr>
            </w:div>
            <w:div w:id="1472821057">
              <w:marLeft w:val="0"/>
              <w:marRight w:val="0"/>
              <w:marTop w:val="0"/>
              <w:marBottom w:val="0"/>
              <w:divBdr>
                <w:top w:val="none" w:sz="0" w:space="0" w:color="auto"/>
                <w:left w:val="none" w:sz="0" w:space="0" w:color="auto"/>
                <w:bottom w:val="none" w:sz="0" w:space="0" w:color="auto"/>
                <w:right w:val="none" w:sz="0" w:space="0" w:color="auto"/>
              </w:divBdr>
            </w:div>
            <w:div w:id="557982957">
              <w:marLeft w:val="0"/>
              <w:marRight w:val="0"/>
              <w:marTop w:val="0"/>
              <w:marBottom w:val="0"/>
              <w:divBdr>
                <w:top w:val="none" w:sz="0" w:space="0" w:color="auto"/>
                <w:left w:val="none" w:sz="0" w:space="0" w:color="auto"/>
                <w:bottom w:val="none" w:sz="0" w:space="0" w:color="auto"/>
                <w:right w:val="none" w:sz="0" w:space="0" w:color="auto"/>
              </w:divBdr>
            </w:div>
            <w:div w:id="976570734">
              <w:marLeft w:val="0"/>
              <w:marRight w:val="0"/>
              <w:marTop w:val="0"/>
              <w:marBottom w:val="0"/>
              <w:divBdr>
                <w:top w:val="none" w:sz="0" w:space="0" w:color="auto"/>
                <w:left w:val="none" w:sz="0" w:space="0" w:color="auto"/>
                <w:bottom w:val="none" w:sz="0" w:space="0" w:color="auto"/>
                <w:right w:val="none" w:sz="0" w:space="0" w:color="auto"/>
              </w:divBdr>
            </w:div>
            <w:div w:id="7428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742948">
      <w:bodyDiv w:val="1"/>
      <w:marLeft w:val="0"/>
      <w:marRight w:val="0"/>
      <w:marTop w:val="0"/>
      <w:marBottom w:val="0"/>
      <w:divBdr>
        <w:top w:val="none" w:sz="0" w:space="0" w:color="auto"/>
        <w:left w:val="none" w:sz="0" w:space="0" w:color="auto"/>
        <w:bottom w:val="none" w:sz="0" w:space="0" w:color="auto"/>
        <w:right w:val="none" w:sz="0" w:space="0" w:color="auto"/>
      </w:divBdr>
    </w:div>
    <w:div w:id="1515268372">
      <w:bodyDiv w:val="1"/>
      <w:marLeft w:val="0"/>
      <w:marRight w:val="0"/>
      <w:marTop w:val="0"/>
      <w:marBottom w:val="0"/>
      <w:divBdr>
        <w:top w:val="none" w:sz="0" w:space="0" w:color="auto"/>
        <w:left w:val="none" w:sz="0" w:space="0" w:color="auto"/>
        <w:bottom w:val="none" w:sz="0" w:space="0" w:color="auto"/>
        <w:right w:val="none" w:sz="0" w:space="0" w:color="auto"/>
      </w:divBdr>
      <w:divsChild>
        <w:div w:id="620301008">
          <w:marLeft w:val="0"/>
          <w:marRight w:val="0"/>
          <w:marTop w:val="0"/>
          <w:marBottom w:val="0"/>
          <w:divBdr>
            <w:top w:val="none" w:sz="0" w:space="0" w:color="auto"/>
            <w:left w:val="none" w:sz="0" w:space="0" w:color="auto"/>
            <w:bottom w:val="none" w:sz="0" w:space="0" w:color="auto"/>
            <w:right w:val="none" w:sz="0" w:space="0" w:color="auto"/>
          </w:divBdr>
          <w:divsChild>
            <w:div w:id="1855028935">
              <w:marLeft w:val="0"/>
              <w:marRight w:val="0"/>
              <w:marTop w:val="0"/>
              <w:marBottom w:val="0"/>
              <w:divBdr>
                <w:top w:val="none" w:sz="0" w:space="0" w:color="auto"/>
                <w:left w:val="none" w:sz="0" w:space="0" w:color="auto"/>
                <w:bottom w:val="none" w:sz="0" w:space="0" w:color="auto"/>
                <w:right w:val="none" w:sz="0" w:space="0" w:color="auto"/>
              </w:divBdr>
            </w:div>
            <w:div w:id="1200362150">
              <w:marLeft w:val="0"/>
              <w:marRight w:val="0"/>
              <w:marTop w:val="0"/>
              <w:marBottom w:val="0"/>
              <w:divBdr>
                <w:top w:val="none" w:sz="0" w:space="0" w:color="auto"/>
                <w:left w:val="none" w:sz="0" w:space="0" w:color="auto"/>
                <w:bottom w:val="none" w:sz="0" w:space="0" w:color="auto"/>
                <w:right w:val="none" w:sz="0" w:space="0" w:color="auto"/>
              </w:divBdr>
            </w:div>
            <w:div w:id="107625848">
              <w:marLeft w:val="0"/>
              <w:marRight w:val="0"/>
              <w:marTop w:val="0"/>
              <w:marBottom w:val="0"/>
              <w:divBdr>
                <w:top w:val="none" w:sz="0" w:space="0" w:color="auto"/>
                <w:left w:val="none" w:sz="0" w:space="0" w:color="auto"/>
                <w:bottom w:val="none" w:sz="0" w:space="0" w:color="auto"/>
                <w:right w:val="none" w:sz="0" w:space="0" w:color="auto"/>
              </w:divBdr>
            </w:div>
            <w:div w:id="866529517">
              <w:marLeft w:val="0"/>
              <w:marRight w:val="0"/>
              <w:marTop w:val="0"/>
              <w:marBottom w:val="0"/>
              <w:divBdr>
                <w:top w:val="none" w:sz="0" w:space="0" w:color="auto"/>
                <w:left w:val="none" w:sz="0" w:space="0" w:color="auto"/>
                <w:bottom w:val="none" w:sz="0" w:space="0" w:color="auto"/>
                <w:right w:val="none" w:sz="0" w:space="0" w:color="auto"/>
              </w:divBdr>
            </w:div>
            <w:div w:id="2031031342">
              <w:marLeft w:val="0"/>
              <w:marRight w:val="0"/>
              <w:marTop w:val="0"/>
              <w:marBottom w:val="0"/>
              <w:divBdr>
                <w:top w:val="none" w:sz="0" w:space="0" w:color="auto"/>
                <w:left w:val="none" w:sz="0" w:space="0" w:color="auto"/>
                <w:bottom w:val="none" w:sz="0" w:space="0" w:color="auto"/>
                <w:right w:val="none" w:sz="0" w:space="0" w:color="auto"/>
              </w:divBdr>
            </w:div>
            <w:div w:id="1234241262">
              <w:marLeft w:val="0"/>
              <w:marRight w:val="0"/>
              <w:marTop w:val="0"/>
              <w:marBottom w:val="0"/>
              <w:divBdr>
                <w:top w:val="none" w:sz="0" w:space="0" w:color="auto"/>
                <w:left w:val="none" w:sz="0" w:space="0" w:color="auto"/>
                <w:bottom w:val="none" w:sz="0" w:space="0" w:color="auto"/>
                <w:right w:val="none" w:sz="0" w:space="0" w:color="auto"/>
              </w:divBdr>
            </w:div>
            <w:div w:id="1645161111">
              <w:marLeft w:val="0"/>
              <w:marRight w:val="0"/>
              <w:marTop w:val="0"/>
              <w:marBottom w:val="0"/>
              <w:divBdr>
                <w:top w:val="none" w:sz="0" w:space="0" w:color="auto"/>
                <w:left w:val="none" w:sz="0" w:space="0" w:color="auto"/>
                <w:bottom w:val="none" w:sz="0" w:space="0" w:color="auto"/>
                <w:right w:val="none" w:sz="0" w:space="0" w:color="auto"/>
              </w:divBdr>
            </w:div>
            <w:div w:id="1743209822">
              <w:marLeft w:val="0"/>
              <w:marRight w:val="0"/>
              <w:marTop w:val="0"/>
              <w:marBottom w:val="0"/>
              <w:divBdr>
                <w:top w:val="none" w:sz="0" w:space="0" w:color="auto"/>
                <w:left w:val="none" w:sz="0" w:space="0" w:color="auto"/>
                <w:bottom w:val="none" w:sz="0" w:space="0" w:color="auto"/>
                <w:right w:val="none" w:sz="0" w:space="0" w:color="auto"/>
              </w:divBdr>
            </w:div>
            <w:div w:id="1040982957">
              <w:marLeft w:val="0"/>
              <w:marRight w:val="0"/>
              <w:marTop w:val="0"/>
              <w:marBottom w:val="0"/>
              <w:divBdr>
                <w:top w:val="none" w:sz="0" w:space="0" w:color="auto"/>
                <w:left w:val="none" w:sz="0" w:space="0" w:color="auto"/>
                <w:bottom w:val="none" w:sz="0" w:space="0" w:color="auto"/>
                <w:right w:val="none" w:sz="0" w:space="0" w:color="auto"/>
              </w:divBdr>
            </w:div>
            <w:div w:id="993723158">
              <w:marLeft w:val="0"/>
              <w:marRight w:val="0"/>
              <w:marTop w:val="0"/>
              <w:marBottom w:val="0"/>
              <w:divBdr>
                <w:top w:val="none" w:sz="0" w:space="0" w:color="auto"/>
                <w:left w:val="none" w:sz="0" w:space="0" w:color="auto"/>
                <w:bottom w:val="none" w:sz="0" w:space="0" w:color="auto"/>
                <w:right w:val="none" w:sz="0" w:space="0" w:color="auto"/>
              </w:divBdr>
            </w:div>
            <w:div w:id="1831872517">
              <w:marLeft w:val="0"/>
              <w:marRight w:val="0"/>
              <w:marTop w:val="0"/>
              <w:marBottom w:val="0"/>
              <w:divBdr>
                <w:top w:val="none" w:sz="0" w:space="0" w:color="auto"/>
                <w:left w:val="none" w:sz="0" w:space="0" w:color="auto"/>
                <w:bottom w:val="none" w:sz="0" w:space="0" w:color="auto"/>
                <w:right w:val="none" w:sz="0" w:space="0" w:color="auto"/>
              </w:divBdr>
            </w:div>
            <w:div w:id="1523127281">
              <w:marLeft w:val="0"/>
              <w:marRight w:val="0"/>
              <w:marTop w:val="0"/>
              <w:marBottom w:val="0"/>
              <w:divBdr>
                <w:top w:val="none" w:sz="0" w:space="0" w:color="auto"/>
                <w:left w:val="none" w:sz="0" w:space="0" w:color="auto"/>
                <w:bottom w:val="none" w:sz="0" w:space="0" w:color="auto"/>
                <w:right w:val="none" w:sz="0" w:space="0" w:color="auto"/>
              </w:divBdr>
            </w:div>
            <w:div w:id="307127011">
              <w:marLeft w:val="0"/>
              <w:marRight w:val="0"/>
              <w:marTop w:val="0"/>
              <w:marBottom w:val="0"/>
              <w:divBdr>
                <w:top w:val="none" w:sz="0" w:space="0" w:color="auto"/>
                <w:left w:val="none" w:sz="0" w:space="0" w:color="auto"/>
                <w:bottom w:val="none" w:sz="0" w:space="0" w:color="auto"/>
                <w:right w:val="none" w:sz="0" w:space="0" w:color="auto"/>
              </w:divBdr>
            </w:div>
            <w:div w:id="832067511">
              <w:marLeft w:val="0"/>
              <w:marRight w:val="0"/>
              <w:marTop w:val="0"/>
              <w:marBottom w:val="0"/>
              <w:divBdr>
                <w:top w:val="none" w:sz="0" w:space="0" w:color="auto"/>
                <w:left w:val="none" w:sz="0" w:space="0" w:color="auto"/>
                <w:bottom w:val="none" w:sz="0" w:space="0" w:color="auto"/>
                <w:right w:val="none" w:sz="0" w:space="0" w:color="auto"/>
              </w:divBdr>
            </w:div>
            <w:div w:id="812064079">
              <w:marLeft w:val="0"/>
              <w:marRight w:val="0"/>
              <w:marTop w:val="0"/>
              <w:marBottom w:val="0"/>
              <w:divBdr>
                <w:top w:val="none" w:sz="0" w:space="0" w:color="auto"/>
                <w:left w:val="none" w:sz="0" w:space="0" w:color="auto"/>
                <w:bottom w:val="none" w:sz="0" w:space="0" w:color="auto"/>
                <w:right w:val="none" w:sz="0" w:space="0" w:color="auto"/>
              </w:divBdr>
            </w:div>
            <w:div w:id="2082553933">
              <w:marLeft w:val="0"/>
              <w:marRight w:val="0"/>
              <w:marTop w:val="0"/>
              <w:marBottom w:val="0"/>
              <w:divBdr>
                <w:top w:val="none" w:sz="0" w:space="0" w:color="auto"/>
                <w:left w:val="none" w:sz="0" w:space="0" w:color="auto"/>
                <w:bottom w:val="none" w:sz="0" w:space="0" w:color="auto"/>
                <w:right w:val="none" w:sz="0" w:space="0" w:color="auto"/>
              </w:divBdr>
            </w:div>
            <w:div w:id="1900823433">
              <w:marLeft w:val="0"/>
              <w:marRight w:val="0"/>
              <w:marTop w:val="0"/>
              <w:marBottom w:val="0"/>
              <w:divBdr>
                <w:top w:val="none" w:sz="0" w:space="0" w:color="auto"/>
                <w:left w:val="none" w:sz="0" w:space="0" w:color="auto"/>
                <w:bottom w:val="none" w:sz="0" w:space="0" w:color="auto"/>
                <w:right w:val="none" w:sz="0" w:space="0" w:color="auto"/>
              </w:divBdr>
            </w:div>
            <w:div w:id="232081189">
              <w:marLeft w:val="0"/>
              <w:marRight w:val="0"/>
              <w:marTop w:val="0"/>
              <w:marBottom w:val="0"/>
              <w:divBdr>
                <w:top w:val="none" w:sz="0" w:space="0" w:color="auto"/>
                <w:left w:val="none" w:sz="0" w:space="0" w:color="auto"/>
                <w:bottom w:val="none" w:sz="0" w:space="0" w:color="auto"/>
                <w:right w:val="none" w:sz="0" w:space="0" w:color="auto"/>
              </w:divBdr>
            </w:div>
            <w:div w:id="1898739245">
              <w:marLeft w:val="0"/>
              <w:marRight w:val="0"/>
              <w:marTop w:val="0"/>
              <w:marBottom w:val="0"/>
              <w:divBdr>
                <w:top w:val="none" w:sz="0" w:space="0" w:color="auto"/>
                <w:left w:val="none" w:sz="0" w:space="0" w:color="auto"/>
                <w:bottom w:val="none" w:sz="0" w:space="0" w:color="auto"/>
                <w:right w:val="none" w:sz="0" w:space="0" w:color="auto"/>
              </w:divBdr>
            </w:div>
            <w:div w:id="1224560521">
              <w:marLeft w:val="0"/>
              <w:marRight w:val="0"/>
              <w:marTop w:val="0"/>
              <w:marBottom w:val="0"/>
              <w:divBdr>
                <w:top w:val="none" w:sz="0" w:space="0" w:color="auto"/>
                <w:left w:val="none" w:sz="0" w:space="0" w:color="auto"/>
                <w:bottom w:val="none" w:sz="0" w:space="0" w:color="auto"/>
                <w:right w:val="none" w:sz="0" w:space="0" w:color="auto"/>
              </w:divBdr>
            </w:div>
            <w:div w:id="1697655065">
              <w:marLeft w:val="0"/>
              <w:marRight w:val="0"/>
              <w:marTop w:val="0"/>
              <w:marBottom w:val="0"/>
              <w:divBdr>
                <w:top w:val="none" w:sz="0" w:space="0" w:color="auto"/>
                <w:left w:val="none" w:sz="0" w:space="0" w:color="auto"/>
                <w:bottom w:val="none" w:sz="0" w:space="0" w:color="auto"/>
                <w:right w:val="none" w:sz="0" w:space="0" w:color="auto"/>
              </w:divBdr>
            </w:div>
            <w:div w:id="1194461729">
              <w:marLeft w:val="0"/>
              <w:marRight w:val="0"/>
              <w:marTop w:val="0"/>
              <w:marBottom w:val="0"/>
              <w:divBdr>
                <w:top w:val="none" w:sz="0" w:space="0" w:color="auto"/>
                <w:left w:val="none" w:sz="0" w:space="0" w:color="auto"/>
                <w:bottom w:val="none" w:sz="0" w:space="0" w:color="auto"/>
                <w:right w:val="none" w:sz="0" w:space="0" w:color="auto"/>
              </w:divBdr>
            </w:div>
            <w:div w:id="678314374">
              <w:marLeft w:val="0"/>
              <w:marRight w:val="0"/>
              <w:marTop w:val="0"/>
              <w:marBottom w:val="0"/>
              <w:divBdr>
                <w:top w:val="none" w:sz="0" w:space="0" w:color="auto"/>
                <w:left w:val="none" w:sz="0" w:space="0" w:color="auto"/>
                <w:bottom w:val="none" w:sz="0" w:space="0" w:color="auto"/>
                <w:right w:val="none" w:sz="0" w:space="0" w:color="auto"/>
              </w:divBdr>
            </w:div>
            <w:div w:id="1010067735">
              <w:marLeft w:val="0"/>
              <w:marRight w:val="0"/>
              <w:marTop w:val="0"/>
              <w:marBottom w:val="0"/>
              <w:divBdr>
                <w:top w:val="none" w:sz="0" w:space="0" w:color="auto"/>
                <w:left w:val="none" w:sz="0" w:space="0" w:color="auto"/>
                <w:bottom w:val="none" w:sz="0" w:space="0" w:color="auto"/>
                <w:right w:val="none" w:sz="0" w:space="0" w:color="auto"/>
              </w:divBdr>
            </w:div>
            <w:div w:id="1291547522">
              <w:marLeft w:val="0"/>
              <w:marRight w:val="0"/>
              <w:marTop w:val="0"/>
              <w:marBottom w:val="0"/>
              <w:divBdr>
                <w:top w:val="none" w:sz="0" w:space="0" w:color="auto"/>
                <w:left w:val="none" w:sz="0" w:space="0" w:color="auto"/>
                <w:bottom w:val="none" w:sz="0" w:space="0" w:color="auto"/>
                <w:right w:val="none" w:sz="0" w:space="0" w:color="auto"/>
              </w:divBdr>
            </w:div>
            <w:div w:id="2134206854">
              <w:marLeft w:val="0"/>
              <w:marRight w:val="0"/>
              <w:marTop w:val="0"/>
              <w:marBottom w:val="0"/>
              <w:divBdr>
                <w:top w:val="none" w:sz="0" w:space="0" w:color="auto"/>
                <w:left w:val="none" w:sz="0" w:space="0" w:color="auto"/>
                <w:bottom w:val="none" w:sz="0" w:space="0" w:color="auto"/>
                <w:right w:val="none" w:sz="0" w:space="0" w:color="auto"/>
              </w:divBdr>
            </w:div>
            <w:div w:id="1661691755">
              <w:marLeft w:val="0"/>
              <w:marRight w:val="0"/>
              <w:marTop w:val="0"/>
              <w:marBottom w:val="0"/>
              <w:divBdr>
                <w:top w:val="none" w:sz="0" w:space="0" w:color="auto"/>
                <w:left w:val="none" w:sz="0" w:space="0" w:color="auto"/>
                <w:bottom w:val="none" w:sz="0" w:space="0" w:color="auto"/>
                <w:right w:val="none" w:sz="0" w:space="0" w:color="auto"/>
              </w:divBdr>
            </w:div>
            <w:div w:id="530143428">
              <w:marLeft w:val="0"/>
              <w:marRight w:val="0"/>
              <w:marTop w:val="0"/>
              <w:marBottom w:val="0"/>
              <w:divBdr>
                <w:top w:val="none" w:sz="0" w:space="0" w:color="auto"/>
                <w:left w:val="none" w:sz="0" w:space="0" w:color="auto"/>
                <w:bottom w:val="none" w:sz="0" w:space="0" w:color="auto"/>
                <w:right w:val="none" w:sz="0" w:space="0" w:color="auto"/>
              </w:divBdr>
            </w:div>
            <w:div w:id="89856987">
              <w:marLeft w:val="0"/>
              <w:marRight w:val="0"/>
              <w:marTop w:val="0"/>
              <w:marBottom w:val="0"/>
              <w:divBdr>
                <w:top w:val="none" w:sz="0" w:space="0" w:color="auto"/>
                <w:left w:val="none" w:sz="0" w:space="0" w:color="auto"/>
                <w:bottom w:val="none" w:sz="0" w:space="0" w:color="auto"/>
                <w:right w:val="none" w:sz="0" w:space="0" w:color="auto"/>
              </w:divBdr>
            </w:div>
            <w:div w:id="628319995">
              <w:marLeft w:val="0"/>
              <w:marRight w:val="0"/>
              <w:marTop w:val="0"/>
              <w:marBottom w:val="0"/>
              <w:divBdr>
                <w:top w:val="none" w:sz="0" w:space="0" w:color="auto"/>
                <w:left w:val="none" w:sz="0" w:space="0" w:color="auto"/>
                <w:bottom w:val="none" w:sz="0" w:space="0" w:color="auto"/>
                <w:right w:val="none" w:sz="0" w:space="0" w:color="auto"/>
              </w:divBdr>
            </w:div>
            <w:div w:id="1199388979">
              <w:marLeft w:val="0"/>
              <w:marRight w:val="0"/>
              <w:marTop w:val="0"/>
              <w:marBottom w:val="0"/>
              <w:divBdr>
                <w:top w:val="none" w:sz="0" w:space="0" w:color="auto"/>
                <w:left w:val="none" w:sz="0" w:space="0" w:color="auto"/>
                <w:bottom w:val="none" w:sz="0" w:space="0" w:color="auto"/>
                <w:right w:val="none" w:sz="0" w:space="0" w:color="auto"/>
              </w:divBdr>
            </w:div>
            <w:div w:id="1634288448">
              <w:marLeft w:val="0"/>
              <w:marRight w:val="0"/>
              <w:marTop w:val="0"/>
              <w:marBottom w:val="0"/>
              <w:divBdr>
                <w:top w:val="none" w:sz="0" w:space="0" w:color="auto"/>
                <w:left w:val="none" w:sz="0" w:space="0" w:color="auto"/>
                <w:bottom w:val="none" w:sz="0" w:space="0" w:color="auto"/>
                <w:right w:val="none" w:sz="0" w:space="0" w:color="auto"/>
              </w:divBdr>
            </w:div>
            <w:div w:id="2113546056">
              <w:marLeft w:val="0"/>
              <w:marRight w:val="0"/>
              <w:marTop w:val="0"/>
              <w:marBottom w:val="0"/>
              <w:divBdr>
                <w:top w:val="none" w:sz="0" w:space="0" w:color="auto"/>
                <w:left w:val="none" w:sz="0" w:space="0" w:color="auto"/>
                <w:bottom w:val="none" w:sz="0" w:space="0" w:color="auto"/>
                <w:right w:val="none" w:sz="0" w:space="0" w:color="auto"/>
              </w:divBdr>
            </w:div>
            <w:div w:id="127282048">
              <w:marLeft w:val="0"/>
              <w:marRight w:val="0"/>
              <w:marTop w:val="0"/>
              <w:marBottom w:val="0"/>
              <w:divBdr>
                <w:top w:val="none" w:sz="0" w:space="0" w:color="auto"/>
                <w:left w:val="none" w:sz="0" w:space="0" w:color="auto"/>
                <w:bottom w:val="none" w:sz="0" w:space="0" w:color="auto"/>
                <w:right w:val="none" w:sz="0" w:space="0" w:color="auto"/>
              </w:divBdr>
            </w:div>
            <w:div w:id="1362510101">
              <w:marLeft w:val="0"/>
              <w:marRight w:val="0"/>
              <w:marTop w:val="0"/>
              <w:marBottom w:val="0"/>
              <w:divBdr>
                <w:top w:val="none" w:sz="0" w:space="0" w:color="auto"/>
                <w:left w:val="none" w:sz="0" w:space="0" w:color="auto"/>
                <w:bottom w:val="none" w:sz="0" w:space="0" w:color="auto"/>
                <w:right w:val="none" w:sz="0" w:space="0" w:color="auto"/>
              </w:divBdr>
            </w:div>
            <w:div w:id="1366715291">
              <w:marLeft w:val="0"/>
              <w:marRight w:val="0"/>
              <w:marTop w:val="0"/>
              <w:marBottom w:val="0"/>
              <w:divBdr>
                <w:top w:val="none" w:sz="0" w:space="0" w:color="auto"/>
                <w:left w:val="none" w:sz="0" w:space="0" w:color="auto"/>
                <w:bottom w:val="none" w:sz="0" w:space="0" w:color="auto"/>
                <w:right w:val="none" w:sz="0" w:space="0" w:color="auto"/>
              </w:divBdr>
            </w:div>
            <w:div w:id="1300382789">
              <w:marLeft w:val="0"/>
              <w:marRight w:val="0"/>
              <w:marTop w:val="0"/>
              <w:marBottom w:val="0"/>
              <w:divBdr>
                <w:top w:val="none" w:sz="0" w:space="0" w:color="auto"/>
                <w:left w:val="none" w:sz="0" w:space="0" w:color="auto"/>
                <w:bottom w:val="none" w:sz="0" w:space="0" w:color="auto"/>
                <w:right w:val="none" w:sz="0" w:space="0" w:color="auto"/>
              </w:divBdr>
            </w:div>
            <w:div w:id="974868557">
              <w:marLeft w:val="0"/>
              <w:marRight w:val="0"/>
              <w:marTop w:val="0"/>
              <w:marBottom w:val="0"/>
              <w:divBdr>
                <w:top w:val="none" w:sz="0" w:space="0" w:color="auto"/>
                <w:left w:val="none" w:sz="0" w:space="0" w:color="auto"/>
                <w:bottom w:val="none" w:sz="0" w:space="0" w:color="auto"/>
                <w:right w:val="none" w:sz="0" w:space="0" w:color="auto"/>
              </w:divBdr>
            </w:div>
            <w:div w:id="899294534">
              <w:marLeft w:val="0"/>
              <w:marRight w:val="0"/>
              <w:marTop w:val="0"/>
              <w:marBottom w:val="0"/>
              <w:divBdr>
                <w:top w:val="none" w:sz="0" w:space="0" w:color="auto"/>
                <w:left w:val="none" w:sz="0" w:space="0" w:color="auto"/>
                <w:bottom w:val="none" w:sz="0" w:space="0" w:color="auto"/>
                <w:right w:val="none" w:sz="0" w:space="0" w:color="auto"/>
              </w:divBdr>
            </w:div>
            <w:div w:id="90586276">
              <w:marLeft w:val="0"/>
              <w:marRight w:val="0"/>
              <w:marTop w:val="0"/>
              <w:marBottom w:val="0"/>
              <w:divBdr>
                <w:top w:val="none" w:sz="0" w:space="0" w:color="auto"/>
                <w:left w:val="none" w:sz="0" w:space="0" w:color="auto"/>
                <w:bottom w:val="none" w:sz="0" w:space="0" w:color="auto"/>
                <w:right w:val="none" w:sz="0" w:space="0" w:color="auto"/>
              </w:divBdr>
            </w:div>
            <w:div w:id="1937594005">
              <w:marLeft w:val="0"/>
              <w:marRight w:val="0"/>
              <w:marTop w:val="0"/>
              <w:marBottom w:val="0"/>
              <w:divBdr>
                <w:top w:val="none" w:sz="0" w:space="0" w:color="auto"/>
                <w:left w:val="none" w:sz="0" w:space="0" w:color="auto"/>
                <w:bottom w:val="none" w:sz="0" w:space="0" w:color="auto"/>
                <w:right w:val="none" w:sz="0" w:space="0" w:color="auto"/>
              </w:divBdr>
            </w:div>
            <w:div w:id="621151599">
              <w:marLeft w:val="0"/>
              <w:marRight w:val="0"/>
              <w:marTop w:val="0"/>
              <w:marBottom w:val="0"/>
              <w:divBdr>
                <w:top w:val="none" w:sz="0" w:space="0" w:color="auto"/>
                <w:left w:val="none" w:sz="0" w:space="0" w:color="auto"/>
                <w:bottom w:val="none" w:sz="0" w:space="0" w:color="auto"/>
                <w:right w:val="none" w:sz="0" w:space="0" w:color="auto"/>
              </w:divBdr>
            </w:div>
            <w:div w:id="162090641">
              <w:marLeft w:val="0"/>
              <w:marRight w:val="0"/>
              <w:marTop w:val="0"/>
              <w:marBottom w:val="0"/>
              <w:divBdr>
                <w:top w:val="none" w:sz="0" w:space="0" w:color="auto"/>
                <w:left w:val="none" w:sz="0" w:space="0" w:color="auto"/>
                <w:bottom w:val="none" w:sz="0" w:space="0" w:color="auto"/>
                <w:right w:val="none" w:sz="0" w:space="0" w:color="auto"/>
              </w:divBdr>
            </w:div>
            <w:div w:id="520558985">
              <w:marLeft w:val="0"/>
              <w:marRight w:val="0"/>
              <w:marTop w:val="0"/>
              <w:marBottom w:val="0"/>
              <w:divBdr>
                <w:top w:val="none" w:sz="0" w:space="0" w:color="auto"/>
                <w:left w:val="none" w:sz="0" w:space="0" w:color="auto"/>
                <w:bottom w:val="none" w:sz="0" w:space="0" w:color="auto"/>
                <w:right w:val="none" w:sz="0" w:space="0" w:color="auto"/>
              </w:divBdr>
            </w:div>
            <w:div w:id="590086719">
              <w:marLeft w:val="0"/>
              <w:marRight w:val="0"/>
              <w:marTop w:val="0"/>
              <w:marBottom w:val="0"/>
              <w:divBdr>
                <w:top w:val="none" w:sz="0" w:space="0" w:color="auto"/>
                <w:left w:val="none" w:sz="0" w:space="0" w:color="auto"/>
                <w:bottom w:val="none" w:sz="0" w:space="0" w:color="auto"/>
                <w:right w:val="none" w:sz="0" w:space="0" w:color="auto"/>
              </w:divBdr>
            </w:div>
            <w:div w:id="938367337">
              <w:marLeft w:val="0"/>
              <w:marRight w:val="0"/>
              <w:marTop w:val="0"/>
              <w:marBottom w:val="0"/>
              <w:divBdr>
                <w:top w:val="none" w:sz="0" w:space="0" w:color="auto"/>
                <w:left w:val="none" w:sz="0" w:space="0" w:color="auto"/>
                <w:bottom w:val="none" w:sz="0" w:space="0" w:color="auto"/>
                <w:right w:val="none" w:sz="0" w:space="0" w:color="auto"/>
              </w:divBdr>
            </w:div>
            <w:div w:id="845632338">
              <w:marLeft w:val="0"/>
              <w:marRight w:val="0"/>
              <w:marTop w:val="0"/>
              <w:marBottom w:val="0"/>
              <w:divBdr>
                <w:top w:val="none" w:sz="0" w:space="0" w:color="auto"/>
                <w:left w:val="none" w:sz="0" w:space="0" w:color="auto"/>
                <w:bottom w:val="none" w:sz="0" w:space="0" w:color="auto"/>
                <w:right w:val="none" w:sz="0" w:space="0" w:color="auto"/>
              </w:divBdr>
            </w:div>
            <w:div w:id="355161411">
              <w:marLeft w:val="0"/>
              <w:marRight w:val="0"/>
              <w:marTop w:val="0"/>
              <w:marBottom w:val="0"/>
              <w:divBdr>
                <w:top w:val="none" w:sz="0" w:space="0" w:color="auto"/>
                <w:left w:val="none" w:sz="0" w:space="0" w:color="auto"/>
                <w:bottom w:val="none" w:sz="0" w:space="0" w:color="auto"/>
                <w:right w:val="none" w:sz="0" w:space="0" w:color="auto"/>
              </w:divBdr>
            </w:div>
            <w:div w:id="448201365">
              <w:marLeft w:val="0"/>
              <w:marRight w:val="0"/>
              <w:marTop w:val="0"/>
              <w:marBottom w:val="0"/>
              <w:divBdr>
                <w:top w:val="none" w:sz="0" w:space="0" w:color="auto"/>
                <w:left w:val="none" w:sz="0" w:space="0" w:color="auto"/>
                <w:bottom w:val="none" w:sz="0" w:space="0" w:color="auto"/>
                <w:right w:val="none" w:sz="0" w:space="0" w:color="auto"/>
              </w:divBdr>
            </w:div>
            <w:div w:id="676078656">
              <w:marLeft w:val="0"/>
              <w:marRight w:val="0"/>
              <w:marTop w:val="0"/>
              <w:marBottom w:val="0"/>
              <w:divBdr>
                <w:top w:val="none" w:sz="0" w:space="0" w:color="auto"/>
                <w:left w:val="none" w:sz="0" w:space="0" w:color="auto"/>
                <w:bottom w:val="none" w:sz="0" w:space="0" w:color="auto"/>
                <w:right w:val="none" w:sz="0" w:space="0" w:color="auto"/>
              </w:divBdr>
            </w:div>
            <w:div w:id="1328436442">
              <w:marLeft w:val="0"/>
              <w:marRight w:val="0"/>
              <w:marTop w:val="0"/>
              <w:marBottom w:val="0"/>
              <w:divBdr>
                <w:top w:val="none" w:sz="0" w:space="0" w:color="auto"/>
                <w:left w:val="none" w:sz="0" w:space="0" w:color="auto"/>
                <w:bottom w:val="none" w:sz="0" w:space="0" w:color="auto"/>
                <w:right w:val="none" w:sz="0" w:space="0" w:color="auto"/>
              </w:divBdr>
            </w:div>
            <w:div w:id="1336810014">
              <w:marLeft w:val="0"/>
              <w:marRight w:val="0"/>
              <w:marTop w:val="0"/>
              <w:marBottom w:val="0"/>
              <w:divBdr>
                <w:top w:val="none" w:sz="0" w:space="0" w:color="auto"/>
                <w:left w:val="none" w:sz="0" w:space="0" w:color="auto"/>
                <w:bottom w:val="none" w:sz="0" w:space="0" w:color="auto"/>
                <w:right w:val="none" w:sz="0" w:space="0" w:color="auto"/>
              </w:divBdr>
            </w:div>
            <w:div w:id="326179060">
              <w:marLeft w:val="0"/>
              <w:marRight w:val="0"/>
              <w:marTop w:val="0"/>
              <w:marBottom w:val="0"/>
              <w:divBdr>
                <w:top w:val="none" w:sz="0" w:space="0" w:color="auto"/>
                <w:left w:val="none" w:sz="0" w:space="0" w:color="auto"/>
                <w:bottom w:val="none" w:sz="0" w:space="0" w:color="auto"/>
                <w:right w:val="none" w:sz="0" w:space="0" w:color="auto"/>
              </w:divBdr>
            </w:div>
            <w:div w:id="1743868247">
              <w:marLeft w:val="0"/>
              <w:marRight w:val="0"/>
              <w:marTop w:val="0"/>
              <w:marBottom w:val="0"/>
              <w:divBdr>
                <w:top w:val="none" w:sz="0" w:space="0" w:color="auto"/>
                <w:left w:val="none" w:sz="0" w:space="0" w:color="auto"/>
                <w:bottom w:val="none" w:sz="0" w:space="0" w:color="auto"/>
                <w:right w:val="none" w:sz="0" w:space="0" w:color="auto"/>
              </w:divBdr>
            </w:div>
            <w:div w:id="407000126">
              <w:marLeft w:val="0"/>
              <w:marRight w:val="0"/>
              <w:marTop w:val="0"/>
              <w:marBottom w:val="0"/>
              <w:divBdr>
                <w:top w:val="none" w:sz="0" w:space="0" w:color="auto"/>
                <w:left w:val="none" w:sz="0" w:space="0" w:color="auto"/>
                <w:bottom w:val="none" w:sz="0" w:space="0" w:color="auto"/>
                <w:right w:val="none" w:sz="0" w:space="0" w:color="auto"/>
              </w:divBdr>
            </w:div>
            <w:div w:id="20402454">
              <w:marLeft w:val="0"/>
              <w:marRight w:val="0"/>
              <w:marTop w:val="0"/>
              <w:marBottom w:val="0"/>
              <w:divBdr>
                <w:top w:val="none" w:sz="0" w:space="0" w:color="auto"/>
                <w:left w:val="none" w:sz="0" w:space="0" w:color="auto"/>
                <w:bottom w:val="none" w:sz="0" w:space="0" w:color="auto"/>
                <w:right w:val="none" w:sz="0" w:space="0" w:color="auto"/>
              </w:divBdr>
            </w:div>
            <w:div w:id="1198926442">
              <w:marLeft w:val="0"/>
              <w:marRight w:val="0"/>
              <w:marTop w:val="0"/>
              <w:marBottom w:val="0"/>
              <w:divBdr>
                <w:top w:val="none" w:sz="0" w:space="0" w:color="auto"/>
                <w:left w:val="none" w:sz="0" w:space="0" w:color="auto"/>
                <w:bottom w:val="none" w:sz="0" w:space="0" w:color="auto"/>
                <w:right w:val="none" w:sz="0" w:space="0" w:color="auto"/>
              </w:divBdr>
            </w:div>
            <w:div w:id="983583475">
              <w:marLeft w:val="0"/>
              <w:marRight w:val="0"/>
              <w:marTop w:val="0"/>
              <w:marBottom w:val="0"/>
              <w:divBdr>
                <w:top w:val="none" w:sz="0" w:space="0" w:color="auto"/>
                <w:left w:val="none" w:sz="0" w:space="0" w:color="auto"/>
                <w:bottom w:val="none" w:sz="0" w:space="0" w:color="auto"/>
                <w:right w:val="none" w:sz="0" w:space="0" w:color="auto"/>
              </w:divBdr>
            </w:div>
            <w:div w:id="1611547915">
              <w:marLeft w:val="0"/>
              <w:marRight w:val="0"/>
              <w:marTop w:val="0"/>
              <w:marBottom w:val="0"/>
              <w:divBdr>
                <w:top w:val="none" w:sz="0" w:space="0" w:color="auto"/>
                <w:left w:val="none" w:sz="0" w:space="0" w:color="auto"/>
                <w:bottom w:val="none" w:sz="0" w:space="0" w:color="auto"/>
                <w:right w:val="none" w:sz="0" w:space="0" w:color="auto"/>
              </w:divBdr>
            </w:div>
            <w:div w:id="1274052188">
              <w:marLeft w:val="0"/>
              <w:marRight w:val="0"/>
              <w:marTop w:val="0"/>
              <w:marBottom w:val="0"/>
              <w:divBdr>
                <w:top w:val="none" w:sz="0" w:space="0" w:color="auto"/>
                <w:left w:val="none" w:sz="0" w:space="0" w:color="auto"/>
                <w:bottom w:val="none" w:sz="0" w:space="0" w:color="auto"/>
                <w:right w:val="none" w:sz="0" w:space="0" w:color="auto"/>
              </w:divBdr>
            </w:div>
            <w:div w:id="979270116">
              <w:marLeft w:val="0"/>
              <w:marRight w:val="0"/>
              <w:marTop w:val="0"/>
              <w:marBottom w:val="0"/>
              <w:divBdr>
                <w:top w:val="none" w:sz="0" w:space="0" w:color="auto"/>
                <w:left w:val="none" w:sz="0" w:space="0" w:color="auto"/>
                <w:bottom w:val="none" w:sz="0" w:space="0" w:color="auto"/>
                <w:right w:val="none" w:sz="0" w:space="0" w:color="auto"/>
              </w:divBdr>
            </w:div>
            <w:div w:id="1118404493">
              <w:marLeft w:val="0"/>
              <w:marRight w:val="0"/>
              <w:marTop w:val="0"/>
              <w:marBottom w:val="0"/>
              <w:divBdr>
                <w:top w:val="none" w:sz="0" w:space="0" w:color="auto"/>
                <w:left w:val="none" w:sz="0" w:space="0" w:color="auto"/>
                <w:bottom w:val="none" w:sz="0" w:space="0" w:color="auto"/>
                <w:right w:val="none" w:sz="0" w:space="0" w:color="auto"/>
              </w:divBdr>
            </w:div>
            <w:div w:id="1608847052">
              <w:marLeft w:val="0"/>
              <w:marRight w:val="0"/>
              <w:marTop w:val="0"/>
              <w:marBottom w:val="0"/>
              <w:divBdr>
                <w:top w:val="none" w:sz="0" w:space="0" w:color="auto"/>
                <w:left w:val="none" w:sz="0" w:space="0" w:color="auto"/>
                <w:bottom w:val="none" w:sz="0" w:space="0" w:color="auto"/>
                <w:right w:val="none" w:sz="0" w:space="0" w:color="auto"/>
              </w:divBdr>
            </w:div>
            <w:div w:id="1053044497">
              <w:marLeft w:val="0"/>
              <w:marRight w:val="0"/>
              <w:marTop w:val="0"/>
              <w:marBottom w:val="0"/>
              <w:divBdr>
                <w:top w:val="none" w:sz="0" w:space="0" w:color="auto"/>
                <w:left w:val="none" w:sz="0" w:space="0" w:color="auto"/>
                <w:bottom w:val="none" w:sz="0" w:space="0" w:color="auto"/>
                <w:right w:val="none" w:sz="0" w:space="0" w:color="auto"/>
              </w:divBdr>
            </w:div>
            <w:div w:id="897327355">
              <w:marLeft w:val="0"/>
              <w:marRight w:val="0"/>
              <w:marTop w:val="0"/>
              <w:marBottom w:val="0"/>
              <w:divBdr>
                <w:top w:val="none" w:sz="0" w:space="0" w:color="auto"/>
                <w:left w:val="none" w:sz="0" w:space="0" w:color="auto"/>
                <w:bottom w:val="none" w:sz="0" w:space="0" w:color="auto"/>
                <w:right w:val="none" w:sz="0" w:space="0" w:color="auto"/>
              </w:divBdr>
            </w:div>
            <w:div w:id="1603762597">
              <w:marLeft w:val="0"/>
              <w:marRight w:val="0"/>
              <w:marTop w:val="0"/>
              <w:marBottom w:val="0"/>
              <w:divBdr>
                <w:top w:val="none" w:sz="0" w:space="0" w:color="auto"/>
                <w:left w:val="none" w:sz="0" w:space="0" w:color="auto"/>
                <w:bottom w:val="none" w:sz="0" w:space="0" w:color="auto"/>
                <w:right w:val="none" w:sz="0" w:space="0" w:color="auto"/>
              </w:divBdr>
            </w:div>
            <w:div w:id="1270967351">
              <w:marLeft w:val="0"/>
              <w:marRight w:val="0"/>
              <w:marTop w:val="0"/>
              <w:marBottom w:val="0"/>
              <w:divBdr>
                <w:top w:val="none" w:sz="0" w:space="0" w:color="auto"/>
                <w:left w:val="none" w:sz="0" w:space="0" w:color="auto"/>
                <w:bottom w:val="none" w:sz="0" w:space="0" w:color="auto"/>
                <w:right w:val="none" w:sz="0" w:space="0" w:color="auto"/>
              </w:divBdr>
            </w:div>
            <w:div w:id="579338261">
              <w:marLeft w:val="0"/>
              <w:marRight w:val="0"/>
              <w:marTop w:val="0"/>
              <w:marBottom w:val="0"/>
              <w:divBdr>
                <w:top w:val="none" w:sz="0" w:space="0" w:color="auto"/>
                <w:left w:val="none" w:sz="0" w:space="0" w:color="auto"/>
                <w:bottom w:val="none" w:sz="0" w:space="0" w:color="auto"/>
                <w:right w:val="none" w:sz="0" w:space="0" w:color="auto"/>
              </w:divBdr>
            </w:div>
            <w:div w:id="651299428">
              <w:marLeft w:val="0"/>
              <w:marRight w:val="0"/>
              <w:marTop w:val="0"/>
              <w:marBottom w:val="0"/>
              <w:divBdr>
                <w:top w:val="none" w:sz="0" w:space="0" w:color="auto"/>
                <w:left w:val="none" w:sz="0" w:space="0" w:color="auto"/>
                <w:bottom w:val="none" w:sz="0" w:space="0" w:color="auto"/>
                <w:right w:val="none" w:sz="0" w:space="0" w:color="auto"/>
              </w:divBdr>
            </w:div>
            <w:div w:id="949773721">
              <w:marLeft w:val="0"/>
              <w:marRight w:val="0"/>
              <w:marTop w:val="0"/>
              <w:marBottom w:val="0"/>
              <w:divBdr>
                <w:top w:val="none" w:sz="0" w:space="0" w:color="auto"/>
                <w:left w:val="none" w:sz="0" w:space="0" w:color="auto"/>
                <w:bottom w:val="none" w:sz="0" w:space="0" w:color="auto"/>
                <w:right w:val="none" w:sz="0" w:space="0" w:color="auto"/>
              </w:divBdr>
            </w:div>
            <w:div w:id="937756010">
              <w:marLeft w:val="0"/>
              <w:marRight w:val="0"/>
              <w:marTop w:val="0"/>
              <w:marBottom w:val="0"/>
              <w:divBdr>
                <w:top w:val="none" w:sz="0" w:space="0" w:color="auto"/>
                <w:left w:val="none" w:sz="0" w:space="0" w:color="auto"/>
                <w:bottom w:val="none" w:sz="0" w:space="0" w:color="auto"/>
                <w:right w:val="none" w:sz="0" w:space="0" w:color="auto"/>
              </w:divBdr>
            </w:div>
            <w:div w:id="802112236">
              <w:marLeft w:val="0"/>
              <w:marRight w:val="0"/>
              <w:marTop w:val="0"/>
              <w:marBottom w:val="0"/>
              <w:divBdr>
                <w:top w:val="none" w:sz="0" w:space="0" w:color="auto"/>
                <w:left w:val="none" w:sz="0" w:space="0" w:color="auto"/>
                <w:bottom w:val="none" w:sz="0" w:space="0" w:color="auto"/>
                <w:right w:val="none" w:sz="0" w:space="0" w:color="auto"/>
              </w:divBdr>
            </w:div>
            <w:div w:id="1647664281">
              <w:marLeft w:val="0"/>
              <w:marRight w:val="0"/>
              <w:marTop w:val="0"/>
              <w:marBottom w:val="0"/>
              <w:divBdr>
                <w:top w:val="none" w:sz="0" w:space="0" w:color="auto"/>
                <w:left w:val="none" w:sz="0" w:space="0" w:color="auto"/>
                <w:bottom w:val="none" w:sz="0" w:space="0" w:color="auto"/>
                <w:right w:val="none" w:sz="0" w:space="0" w:color="auto"/>
              </w:divBdr>
            </w:div>
            <w:div w:id="240021190">
              <w:marLeft w:val="0"/>
              <w:marRight w:val="0"/>
              <w:marTop w:val="0"/>
              <w:marBottom w:val="0"/>
              <w:divBdr>
                <w:top w:val="none" w:sz="0" w:space="0" w:color="auto"/>
                <w:left w:val="none" w:sz="0" w:space="0" w:color="auto"/>
                <w:bottom w:val="none" w:sz="0" w:space="0" w:color="auto"/>
                <w:right w:val="none" w:sz="0" w:space="0" w:color="auto"/>
              </w:divBdr>
            </w:div>
            <w:div w:id="955064264">
              <w:marLeft w:val="0"/>
              <w:marRight w:val="0"/>
              <w:marTop w:val="0"/>
              <w:marBottom w:val="0"/>
              <w:divBdr>
                <w:top w:val="none" w:sz="0" w:space="0" w:color="auto"/>
                <w:left w:val="none" w:sz="0" w:space="0" w:color="auto"/>
                <w:bottom w:val="none" w:sz="0" w:space="0" w:color="auto"/>
                <w:right w:val="none" w:sz="0" w:space="0" w:color="auto"/>
              </w:divBdr>
            </w:div>
            <w:div w:id="1610969141">
              <w:marLeft w:val="0"/>
              <w:marRight w:val="0"/>
              <w:marTop w:val="0"/>
              <w:marBottom w:val="0"/>
              <w:divBdr>
                <w:top w:val="none" w:sz="0" w:space="0" w:color="auto"/>
                <w:left w:val="none" w:sz="0" w:space="0" w:color="auto"/>
                <w:bottom w:val="none" w:sz="0" w:space="0" w:color="auto"/>
                <w:right w:val="none" w:sz="0" w:space="0" w:color="auto"/>
              </w:divBdr>
            </w:div>
            <w:div w:id="1053695481">
              <w:marLeft w:val="0"/>
              <w:marRight w:val="0"/>
              <w:marTop w:val="0"/>
              <w:marBottom w:val="0"/>
              <w:divBdr>
                <w:top w:val="none" w:sz="0" w:space="0" w:color="auto"/>
                <w:left w:val="none" w:sz="0" w:space="0" w:color="auto"/>
                <w:bottom w:val="none" w:sz="0" w:space="0" w:color="auto"/>
                <w:right w:val="none" w:sz="0" w:space="0" w:color="auto"/>
              </w:divBdr>
            </w:div>
            <w:div w:id="1952858550">
              <w:marLeft w:val="0"/>
              <w:marRight w:val="0"/>
              <w:marTop w:val="0"/>
              <w:marBottom w:val="0"/>
              <w:divBdr>
                <w:top w:val="none" w:sz="0" w:space="0" w:color="auto"/>
                <w:left w:val="none" w:sz="0" w:space="0" w:color="auto"/>
                <w:bottom w:val="none" w:sz="0" w:space="0" w:color="auto"/>
                <w:right w:val="none" w:sz="0" w:space="0" w:color="auto"/>
              </w:divBdr>
            </w:div>
            <w:div w:id="274292678">
              <w:marLeft w:val="0"/>
              <w:marRight w:val="0"/>
              <w:marTop w:val="0"/>
              <w:marBottom w:val="0"/>
              <w:divBdr>
                <w:top w:val="none" w:sz="0" w:space="0" w:color="auto"/>
                <w:left w:val="none" w:sz="0" w:space="0" w:color="auto"/>
                <w:bottom w:val="none" w:sz="0" w:space="0" w:color="auto"/>
                <w:right w:val="none" w:sz="0" w:space="0" w:color="auto"/>
              </w:divBdr>
            </w:div>
            <w:div w:id="1378434749">
              <w:marLeft w:val="0"/>
              <w:marRight w:val="0"/>
              <w:marTop w:val="0"/>
              <w:marBottom w:val="0"/>
              <w:divBdr>
                <w:top w:val="none" w:sz="0" w:space="0" w:color="auto"/>
                <w:left w:val="none" w:sz="0" w:space="0" w:color="auto"/>
                <w:bottom w:val="none" w:sz="0" w:space="0" w:color="auto"/>
                <w:right w:val="none" w:sz="0" w:space="0" w:color="auto"/>
              </w:divBdr>
            </w:div>
            <w:div w:id="1621758534">
              <w:marLeft w:val="0"/>
              <w:marRight w:val="0"/>
              <w:marTop w:val="0"/>
              <w:marBottom w:val="0"/>
              <w:divBdr>
                <w:top w:val="none" w:sz="0" w:space="0" w:color="auto"/>
                <w:left w:val="none" w:sz="0" w:space="0" w:color="auto"/>
                <w:bottom w:val="none" w:sz="0" w:space="0" w:color="auto"/>
                <w:right w:val="none" w:sz="0" w:space="0" w:color="auto"/>
              </w:divBdr>
            </w:div>
            <w:div w:id="250546422">
              <w:marLeft w:val="0"/>
              <w:marRight w:val="0"/>
              <w:marTop w:val="0"/>
              <w:marBottom w:val="0"/>
              <w:divBdr>
                <w:top w:val="none" w:sz="0" w:space="0" w:color="auto"/>
                <w:left w:val="none" w:sz="0" w:space="0" w:color="auto"/>
                <w:bottom w:val="none" w:sz="0" w:space="0" w:color="auto"/>
                <w:right w:val="none" w:sz="0" w:space="0" w:color="auto"/>
              </w:divBdr>
            </w:div>
            <w:div w:id="1086458020">
              <w:marLeft w:val="0"/>
              <w:marRight w:val="0"/>
              <w:marTop w:val="0"/>
              <w:marBottom w:val="0"/>
              <w:divBdr>
                <w:top w:val="none" w:sz="0" w:space="0" w:color="auto"/>
                <w:left w:val="none" w:sz="0" w:space="0" w:color="auto"/>
                <w:bottom w:val="none" w:sz="0" w:space="0" w:color="auto"/>
                <w:right w:val="none" w:sz="0" w:space="0" w:color="auto"/>
              </w:divBdr>
            </w:div>
            <w:div w:id="2099204031">
              <w:marLeft w:val="0"/>
              <w:marRight w:val="0"/>
              <w:marTop w:val="0"/>
              <w:marBottom w:val="0"/>
              <w:divBdr>
                <w:top w:val="none" w:sz="0" w:space="0" w:color="auto"/>
                <w:left w:val="none" w:sz="0" w:space="0" w:color="auto"/>
                <w:bottom w:val="none" w:sz="0" w:space="0" w:color="auto"/>
                <w:right w:val="none" w:sz="0" w:space="0" w:color="auto"/>
              </w:divBdr>
            </w:div>
            <w:div w:id="1921673845">
              <w:marLeft w:val="0"/>
              <w:marRight w:val="0"/>
              <w:marTop w:val="0"/>
              <w:marBottom w:val="0"/>
              <w:divBdr>
                <w:top w:val="none" w:sz="0" w:space="0" w:color="auto"/>
                <w:left w:val="none" w:sz="0" w:space="0" w:color="auto"/>
                <w:bottom w:val="none" w:sz="0" w:space="0" w:color="auto"/>
                <w:right w:val="none" w:sz="0" w:space="0" w:color="auto"/>
              </w:divBdr>
            </w:div>
            <w:div w:id="614749115">
              <w:marLeft w:val="0"/>
              <w:marRight w:val="0"/>
              <w:marTop w:val="0"/>
              <w:marBottom w:val="0"/>
              <w:divBdr>
                <w:top w:val="none" w:sz="0" w:space="0" w:color="auto"/>
                <w:left w:val="none" w:sz="0" w:space="0" w:color="auto"/>
                <w:bottom w:val="none" w:sz="0" w:space="0" w:color="auto"/>
                <w:right w:val="none" w:sz="0" w:space="0" w:color="auto"/>
              </w:divBdr>
            </w:div>
            <w:div w:id="1353337052">
              <w:marLeft w:val="0"/>
              <w:marRight w:val="0"/>
              <w:marTop w:val="0"/>
              <w:marBottom w:val="0"/>
              <w:divBdr>
                <w:top w:val="none" w:sz="0" w:space="0" w:color="auto"/>
                <w:left w:val="none" w:sz="0" w:space="0" w:color="auto"/>
                <w:bottom w:val="none" w:sz="0" w:space="0" w:color="auto"/>
                <w:right w:val="none" w:sz="0" w:space="0" w:color="auto"/>
              </w:divBdr>
            </w:div>
            <w:div w:id="1040400354">
              <w:marLeft w:val="0"/>
              <w:marRight w:val="0"/>
              <w:marTop w:val="0"/>
              <w:marBottom w:val="0"/>
              <w:divBdr>
                <w:top w:val="none" w:sz="0" w:space="0" w:color="auto"/>
                <w:left w:val="none" w:sz="0" w:space="0" w:color="auto"/>
                <w:bottom w:val="none" w:sz="0" w:space="0" w:color="auto"/>
                <w:right w:val="none" w:sz="0" w:space="0" w:color="auto"/>
              </w:divBdr>
            </w:div>
            <w:div w:id="1430539633">
              <w:marLeft w:val="0"/>
              <w:marRight w:val="0"/>
              <w:marTop w:val="0"/>
              <w:marBottom w:val="0"/>
              <w:divBdr>
                <w:top w:val="none" w:sz="0" w:space="0" w:color="auto"/>
                <w:left w:val="none" w:sz="0" w:space="0" w:color="auto"/>
                <w:bottom w:val="none" w:sz="0" w:space="0" w:color="auto"/>
                <w:right w:val="none" w:sz="0" w:space="0" w:color="auto"/>
              </w:divBdr>
            </w:div>
            <w:div w:id="2084907740">
              <w:marLeft w:val="0"/>
              <w:marRight w:val="0"/>
              <w:marTop w:val="0"/>
              <w:marBottom w:val="0"/>
              <w:divBdr>
                <w:top w:val="none" w:sz="0" w:space="0" w:color="auto"/>
                <w:left w:val="none" w:sz="0" w:space="0" w:color="auto"/>
                <w:bottom w:val="none" w:sz="0" w:space="0" w:color="auto"/>
                <w:right w:val="none" w:sz="0" w:space="0" w:color="auto"/>
              </w:divBdr>
            </w:div>
            <w:div w:id="1339119218">
              <w:marLeft w:val="0"/>
              <w:marRight w:val="0"/>
              <w:marTop w:val="0"/>
              <w:marBottom w:val="0"/>
              <w:divBdr>
                <w:top w:val="none" w:sz="0" w:space="0" w:color="auto"/>
                <w:left w:val="none" w:sz="0" w:space="0" w:color="auto"/>
                <w:bottom w:val="none" w:sz="0" w:space="0" w:color="auto"/>
                <w:right w:val="none" w:sz="0" w:space="0" w:color="auto"/>
              </w:divBdr>
            </w:div>
            <w:div w:id="12222438">
              <w:marLeft w:val="0"/>
              <w:marRight w:val="0"/>
              <w:marTop w:val="0"/>
              <w:marBottom w:val="0"/>
              <w:divBdr>
                <w:top w:val="none" w:sz="0" w:space="0" w:color="auto"/>
                <w:left w:val="none" w:sz="0" w:space="0" w:color="auto"/>
                <w:bottom w:val="none" w:sz="0" w:space="0" w:color="auto"/>
                <w:right w:val="none" w:sz="0" w:space="0" w:color="auto"/>
              </w:divBdr>
            </w:div>
            <w:div w:id="961960362">
              <w:marLeft w:val="0"/>
              <w:marRight w:val="0"/>
              <w:marTop w:val="0"/>
              <w:marBottom w:val="0"/>
              <w:divBdr>
                <w:top w:val="none" w:sz="0" w:space="0" w:color="auto"/>
                <w:left w:val="none" w:sz="0" w:space="0" w:color="auto"/>
                <w:bottom w:val="none" w:sz="0" w:space="0" w:color="auto"/>
                <w:right w:val="none" w:sz="0" w:space="0" w:color="auto"/>
              </w:divBdr>
            </w:div>
            <w:div w:id="1843549291">
              <w:marLeft w:val="0"/>
              <w:marRight w:val="0"/>
              <w:marTop w:val="0"/>
              <w:marBottom w:val="0"/>
              <w:divBdr>
                <w:top w:val="none" w:sz="0" w:space="0" w:color="auto"/>
                <w:left w:val="none" w:sz="0" w:space="0" w:color="auto"/>
                <w:bottom w:val="none" w:sz="0" w:space="0" w:color="auto"/>
                <w:right w:val="none" w:sz="0" w:space="0" w:color="auto"/>
              </w:divBdr>
            </w:div>
            <w:div w:id="536817401">
              <w:marLeft w:val="0"/>
              <w:marRight w:val="0"/>
              <w:marTop w:val="0"/>
              <w:marBottom w:val="0"/>
              <w:divBdr>
                <w:top w:val="none" w:sz="0" w:space="0" w:color="auto"/>
                <w:left w:val="none" w:sz="0" w:space="0" w:color="auto"/>
                <w:bottom w:val="none" w:sz="0" w:space="0" w:color="auto"/>
                <w:right w:val="none" w:sz="0" w:space="0" w:color="auto"/>
              </w:divBdr>
            </w:div>
            <w:div w:id="224149717">
              <w:marLeft w:val="0"/>
              <w:marRight w:val="0"/>
              <w:marTop w:val="0"/>
              <w:marBottom w:val="0"/>
              <w:divBdr>
                <w:top w:val="none" w:sz="0" w:space="0" w:color="auto"/>
                <w:left w:val="none" w:sz="0" w:space="0" w:color="auto"/>
                <w:bottom w:val="none" w:sz="0" w:space="0" w:color="auto"/>
                <w:right w:val="none" w:sz="0" w:space="0" w:color="auto"/>
              </w:divBdr>
            </w:div>
            <w:div w:id="1474910699">
              <w:marLeft w:val="0"/>
              <w:marRight w:val="0"/>
              <w:marTop w:val="0"/>
              <w:marBottom w:val="0"/>
              <w:divBdr>
                <w:top w:val="none" w:sz="0" w:space="0" w:color="auto"/>
                <w:left w:val="none" w:sz="0" w:space="0" w:color="auto"/>
                <w:bottom w:val="none" w:sz="0" w:space="0" w:color="auto"/>
                <w:right w:val="none" w:sz="0" w:space="0" w:color="auto"/>
              </w:divBdr>
            </w:div>
            <w:div w:id="474302880">
              <w:marLeft w:val="0"/>
              <w:marRight w:val="0"/>
              <w:marTop w:val="0"/>
              <w:marBottom w:val="0"/>
              <w:divBdr>
                <w:top w:val="none" w:sz="0" w:space="0" w:color="auto"/>
                <w:left w:val="none" w:sz="0" w:space="0" w:color="auto"/>
                <w:bottom w:val="none" w:sz="0" w:space="0" w:color="auto"/>
                <w:right w:val="none" w:sz="0" w:space="0" w:color="auto"/>
              </w:divBdr>
            </w:div>
            <w:div w:id="195898733">
              <w:marLeft w:val="0"/>
              <w:marRight w:val="0"/>
              <w:marTop w:val="0"/>
              <w:marBottom w:val="0"/>
              <w:divBdr>
                <w:top w:val="none" w:sz="0" w:space="0" w:color="auto"/>
                <w:left w:val="none" w:sz="0" w:space="0" w:color="auto"/>
                <w:bottom w:val="none" w:sz="0" w:space="0" w:color="auto"/>
                <w:right w:val="none" w:sz="0" w:space="0" w:color="auto"/>
              </w:divBdr>
            </w:div>
            <w:div w:id="1090200528">
              <w:marLeft w:val="0"/>
              <w:marRight w:val="0"/>
              <w:marTop w:val="0"/>
              <w:marBottom w:val="0"/>
              <w:divBdr>
                <w:top w:val="none" w:sz="0" w:space="0" w:color="auto"/>
                <w:left w:val="none" w:sz="0" w:space="0" w:color="auto"/>
                <w:bottom w:val="none" w:sz="0" w:space="0" w:color="auto"/>
                <w:right w:val="none" w:sz="0" w:space="0" w:color="auto"/>
              </w:divBdr>
            </w:div>
            <w:div w:id="1712218755">
              <w:marLeft w:val="0"/>
              <w:marRight w:val="0"/>
              <w:marTop w:val="0"/>
              <w:marBottom w:val="0"/>
              <w:divBdr>
                <w:top w:val="none" w:sz="0" w:space="0" w:color="auto"/>
                <w:left w:val="none" w:sz="0" w:space="0" w:color="auto"/>
                <w:bottom w:val="none" w:sz="0" w:space="0" w:color="auto"/>
                <w:right w:val="none" w:sz="0" w:space="0" w:color="auto"/>
              </w:divBdr>
            </w:div>
            <w:div w:id="1539781697">
              <w:marLeft w:val="0"/>
              <w:marRight w:val="0"/>
              <w:marTop w:val="0"/>
              <w:marBottom w:val="0"/>
              <w:divBdr>
                <w:top w:val="none" w:sz="0" w:space="0" w:color="auto"/>
                <w:left w:val="none" w:sz="0" w:space="0" w:color="auto"/>
                <w:bottom w:val="none" w:sz="0" w:space="0" w:color="auto"/>
                <w:right w:val="none" w:sz="0" w:space="0" w:color="auto"/>
              </w:divBdr>
            </w:div>
            <w:div w:id="801268468">
              <w:marLeft w:val="0"/>
              <w:marRight w:val="0"/>
              <w:marTop w:val="0"/>
              <w:marBottom w:val="0"/>
              <w:divBdr>
                <w:top w:val="none" w:sz="0" w:space="0" w:color="auto"/>
                <w:left w:val="none" w:sz="0" w:space="0" w:color="auto"/>
                <w:bottom w:val="none" w:sz="0" w:space="0" w:color="auto"/>
                <w:right w:val="none" w:sz="0" w:space="0" w:color="auto"/>
              </w:divBdr>
            </w:div>
            <w:div w:id="1653414175">
              <w:marLeft w:val="0"/>
              <w:marRight w:val="0"/>
              <w:marTop w:val="0"/>
              <w:marBottom w:val="0"/>
              <w:divBdr>
                <w:top w:val="none" w:sz="0" w:space="0" w:color="auto"/>
                <w:left w:val="none" w:sz="0" w:space="0" w:color="auto"/>
                <w:bottom w:val="none" w:sz="0" w:space="0" w:color="auto"/>
                <w:right w:val="none" w:sz="0" w:space="0" w:color="auto"/>
              </w:divBdr>
            </w:div>
            <w:div w:id="1239444652">
              <w:marLeft w:val="0"/>
              <w:marRight w:val="0"/>
              <w:marTop w:val="0"/>
              <w:marBottom w:val="0"/>
              <w:divBdr>
                <w:top w:val="none" w:sz="0" w:space="0" w:color="auto"/>
                <w:left w:val="none" w:sz="0" w:space="0" w:color="auto"/>
                <w:bottom w:val="none" w:sz="0" w:space="0" w:color="auto"/>
                <w:right w:val="none" w:sz="0" w:space="0" w:color="auto"/>
              </w:divBdr>
            </w:div>
            <w:div w:id="599525734">
              <w:marLeft w:val="0"/>
              <w:marRight w:val="0"/>
              <w:marTop w:val="0"/>
              <w:marBottom w:val="0"/>
              <w:divBdr>
                <w:top w:val="none" w:sz="0" w:space="0" w:color="auto"/>
                <w:left w:val="none" w:sz="0" w:space="0" w:color="auto"/>
                <w:bottom w:val="none" w:sz="0" w:space="0" w:color="auto"/>
                <w:right w:val="none" w:sz="0" w:space="0" w:color="auto"/>
              </w:divBdr>
            </w:div>
            <w:div w:id="182136956">
              <w:marLeft w:val="0"/>
              <w:marRight w:val="0"/>
              <w:marTop w:val="0"/>
              <w:marBottom w:val="0"/>
              <w:divBdr>
                <w:top w:val="none" w:sz="0" w:space="0" w:color="auto"/>
                <w:left w:val="none" w:sz="0" w:space="0" w:color="auto"/>
                <w:bottom w:val="none" w:sz="0" w:space="0" w:color="auto"/>
                <w:right w:val="none" w:sz="0" w:space="0" w:color="auto"/>
              </w:divBdr>
            </w:div>
            <w:div w:id="262736028">
              <w:marLeft w:val="0"/>
              <w:marRight w:val="0"/>
              <w:marTop w:val="0"/>
              <w:marBottom w:val="0"/>
              <w:divBdr>
                <w:top w:val="none" w:sz="0" w:space="0" w:color="auto"/>
                <w:left w:val="none" w:sz="0" w:space="0" w:color="auto"/>
                <w:bottom w:val="none" w:sz="0" w:space="0" w:color="auto"/>
                <w:right w:val="none" w:sz="0" w:space="0" w:color="auto"/>
              </w:divBdr>
            </w:div>
            <w:div w:id="1649938190">
              <w:marLeft w:val="0"/>
              <w:marRight w:val="0"/>
              <w:marTop w:val="0"/>
              <w:marBottom w:val="0"/>
              <w:divBdr>
                <w:top w:val="none" w:sz="0" w:space="0" w:color="auto"/>
                <w:left w:val="none" w:sz="0" w:space="0" w:color="auto"/>
                <w:bottom w:val="none" w:sz="0" w:space="0" w:color="auto"/>
                <w:right w:val="none" w:sz="0" w:space="0" w:color="auto"/>
              </w:divBdr>
            </w:div>
            <w:div w:id="574895350">
              <w:marLeft w:val="0"/>
              <w:marRight w:val="0"/>
              <w:marTop w:val="0"/>
              <w:marBottom w:val="0"/>
              <w:divBdr>
                <w:top w:val="none" w:sz="0" w:space="0" w:color="auto"/>
                <w:left w:val="none" w:sz="0" w:space="0" w:color="auto"/>
                <w:bottom w:val="none" w:sz="0" w:space="0" w:color="auto"/>
                <w:right w:val="none" w:sz="0" w:space="0" w:color="auto"/>
              </w:divBdr>
            </w:div>
            <w:div w:id="1466701488">
              <w:marLeft w:val="0"/>
              <w:marRight w:val="0"/>
              <w:marTop w:val="0"/>
              <w:marBottom w:val="0"/>
              <w:divBdr>
                <w:top w:val="none" w:sz="0" w:space="0" w:color="auto"/>
                <w:left w:val="none" w:sz="0" w:space="0" w:color="auto"/>
                <w:bottom w:val="none" w:sz="0" w:space="0" w:color="auto"/>
                <w:right w:val="none" w:sz="0" w:space="0" w:color="auto"/>
              </w:divBdr>
            </w:div>
            <w:div w:id="1587811165">
              <w:marLeft w:val="0"/>
              <w:marRight w:val="0"/>
              <w:marTop w:val="0"/>
              <w:marBottom w:val="0"/>
              <w:divBdr>
                <w:top w:val="none" w:sz="0" w:space="0" w:color="auto"/>
                <w:left w:val="none" w:sz="0" w:space="0" w:color="auto"/>
                <w:bottom w:val="none" w:sz="0" w:space="0" w:color="auto"/>
                <w:right w:val="none" w:sz="0" w:space="0" w:color="auto"/>
              </w:divBdr>
            </w:div>
            <w:div w:id="1751350830">
              <w:marLeft w:val="0"/>
              <w:marRight w:val="0"/>
              <w:marTop w:val="0"/>
              <w:marBottom w:val="0"/>
              <w:divBdr>
                <w:top w:val="none" w:sz="0" w:space="0" w:color="auto"/>
                <w:left w:val="none" w:sz="0" w:space="0" w:color="auto"/>
                <w:bottom w:val="none" w:sz="0" w:space="0" w:color="auto"/>
                <w:right w:val="none" w:sz="0" w:space="0" w:color="auto"/>
              </w:divBdr>
            </w:div>
            <w:div w:id="1529949939">
              <w:marLeft w:val="0"/>
              <w:marRight w:val="0"/>
              <w:marTop w:val="0"/>
              <w:marBottom w:val="0"/>
              <w:divBdr>
                <w:top w:val="none" w:sz="0" w:space="0" w:color="auto"/>
                <w:left w:val="none" w:sz="0" w:space="0" w:color="auto"/>
                <w:bottom w:val="none" w:sz="0" w:space="0" w:color="auto"/>
                <w:right w:val="none" w:sz="0" w:space="0" w:color="auto"/>
              </w:divBdr>
            </w:div>
            <w:div w:id="608701872">
              <w:marLeft w:val="0"/>
              <w:marRight w:val="0"/>
              <w:marTop w:val="0"/>
              <w:marBottom w:val="0"/>
              <w:divBdr>
                <w:top w:val="none" w:sz="0" w:space="0" w:color="auto"/>
                <w:left w:val="none" w:sz="0" w:space="0" w:color="auto"/>
                <w:bottom w:val="none" w:sz="0" w:space="0" w:color="auto"/>
                <w:right w:val="none" w:sz="0" w:space="0" w:color="auto"/>
              </w:divBdr>
            </w:div>
            <w:div w:id="350186345">
              <w:marLeft w:val="0"/>
              <w:marRight w:val="0"/>
              <w:marTop w:val="0"/>
              <w:marBottom w:val="0"/>
              <w:divBdr>
                <w:top w:val="none" w:sz="0" w:space="0" w:color="auto"/>
                <w:left w:val="none" w:sz="0" w:space="0" w:color="auto"/>
                <w:bottom w:val="none" w:sz="0" w:space="0" w:color="auto"/>
                <w:right w:val="none" w:sz="0" w:space="0" w:color="auto"/>
              </w:divBdr>
            </w:div>
            <w:div w:id="1080524171">
              <w:marLeft w:val="0"/>
              <w:marRight w:val="0"/>
              <w:marTop w:val="0"/>
              <w:marBottom w:val="0"/>
              <w:divBdr>
                <w:top w:val="none" w:sz="0" w:space="0" w:color="auto"/>
                <w:left w:val="none" w:sz="0" w:space="0" w:color="auto"/>
                <w:bottom w:val="none" w:sz="0" w:space="0" w:color="auto"/>
                <w:right w:val="none" w:sz="0" w:space="0" w:color="auto"/>
              </w:divBdr>
            </w:div>
            <w:div w:id="2074229976">
              <w:marLeft w:val="0"/>
              <w:marRight w:val="0"/>
              <w:marTop w:val="0"/>
              <w:marBottom w:val="0"/>
              <w:divBdr>
                <w:top w:val="none" w:sz="0" w:space="0" w:color="auto"/>
                <w:left w:val="none" w:sz="0" w:space="0" w:color="auto"/>
                <w:bottom w:val="none" w:sz="0" w:space="0" w:color="auto"/>
                <w:right w:val="none" w:sz="0" w:space="0" w:color="auto"/>
              </w:divBdr>
            </w:div>
            <w:div w:id="1083647648">
              <w:marLeft w:val="0"/>
              <w:marRight w:val="0"/>
              <w:marTop w:val="0"/>
              <w:marBottom w:val="0"/>
              <w:divBdr>
                <w:top w:val="none" w:sz="0" w:space="0" w:color="auto"/>
                <w:left w:val="none" w:sz="0" w:space="0" w:color="auto"/>
                <w:bottom w:val="none" w:sz="0" w:space="0" w:color="auto"/>
                <w:right w:val="none" w:sz="0" w:space="0" w:color="auto"/>
              </w:divBdr>
            </w:div>
            <w:div w:id="1275793069">
              <w:marLeft w:val="0"/>
              <w:marRight w:val="0"/>
              <w:marTop w:val="0"/>
              <w:marBottom w:val="0"/>
              <w:divBdr>
                <w:top w:val="none" w:sz="0" w:space="0" w:color="auto"/>
                <w:left w:val="none" w:sz="0" w:space="0" w:color="auto"/>
                <w:bottom w:val="none" w:sz="0" w:space="0" w:color="auto"/>
                <w:right w:val="none" w:sz="0" w:space="0" w:color="auto"/>
              </w:divBdr>
            </w:div>
            <w:div w:id="485052139">
              <w:marLeft w:val="0"/>
              <w:marRight w:val="0"/>
              <w:marTop w:val="0"/>
              <w:marBottom w:val="0"/>
              <w:divBdr>
                <w:top w:val="none" w:sz="0" w:space="0" w:color="auto"/>
                <w:left w:val="none" w:sz="0" w:space="0" w:color="auto"/>
                <w:bottom w:val="none" w:sz="0" w:space="0" w:color="auto"/>
                <w:right w:val="none" w:sz="0" w:space="0" w:color="auto"/>
              </w:divBdr>
            </w:div>
            <w:div w:id="662010148">
              <w:marLeft w:val="0"/>
              <w:marRight w:val="0"/>
              <w:marTop w:val="0"/>
              <w:marBottom w:val="0"/>
              <w:divBdr>
                <w:top w:val="none" w:sz="0" w:space="0" w:color="auto"/>
                <w:left w:val="none" w:sz="0" w:space="0" w:color="auto"/>
                <w:bottom w:val="none" w:sz="0" w:space="0" w:color="auto"/>
                <w:right w:val="none" w:sz="0" w:space="0" w:color="auto"/>
              </w:divBdr>
            </w:div>
            <w:div w:id="311643526">
              <w:marLeft w:val="0"/>
              <w:marRight w:val="0"/>
              <w:marTop w:val="0"/>
              <w:marBottom w:val="0"/>
              <w:divBdr>
                <w:top w:val="none" w:sz="0" w:space="0" w:color="auto"/>
                <w:left w:val="none" w:sz="0" w:space="0" w:color="auto"/>
                <w:bottom w:val="none" w:sz="0" w:space="0" w:color="auto"/>
                <w:right w:val="none" w:sz="0" w:space="0" w:color="auto"/>
              </w:divBdr>
            </w:div>
            <w:div w:id="730008092">
              <w:marLeft w:val="0"/>
              <w:marRight w:val="0"/>
              <w:marTop w:val="0"/>
              <w:marBottom w:val="0"/>
              <w:divBdr>
                <w:top w:val="none" w:sz="0" w:space="0" w:color="auto"/>
                <w:left w:val="none" w:sz="0" w:space="0" w:color="auto"/>
                <w:bottom w:val="none" w:sz="0" w:space="0" w:color="auto"/>
                <w:right w:val="none" w:sz="0" w:space="0" w:color="auto"/>
              </w:divBdr>
            </w:div>
            <w:div w:id="1375930261">
              <w:marLeft w:val="0"/>
              <w:marRight w:val="0"/>
              <w:marTop w:val="0"/>
              <w:marBottom w:val="0"/>
              <w:divBdr>
                <w:top w:val="none" w:sz="0" w:space="0" w:color="auto"/>
                <w:left w:val="none" w:sz="0" w:space="0" w:color="auto"/>
                <w:bottom w:val="none" w:sz="0" w:space="0" w:color="auto"/>
                <w:right w:val="none" w:sz="0" w:space="0" w:color="auto"/>
              </w:divBdr>
            </w:div>
            <w:div w:id="1950964801">
              <w:marLeft w:val="0"/>
              <w:marRight w:val="0"/>
              <w:marTop w:val="0"/>
              <w:marBottom w:val="0"/>
              <w:divBdr>
                <w:top w:val="none" w:sz="0" w:space="0" w:color="auto"/>
                <w:left w:val="none" w:sz="0" w:space="0" w:color="auto"/>
                <w:bottom w:val="none" w:sz="0" w:space="0" w:color="auto"/>
                <w:right w:val="none" w:sz="0" w:space="0" w:color="auto"/>
              </w:divBdr>
            </w:div>
            <w:div w:id="1315716501">
              <w:marLeft w:val="0"/>
              <w:marRight w:val="0"/>
              <w:marTop w:val="0"/>
              <w:marBottom w:val="0"/>
              <w:divBdr>
                <w:top w:val="none" w:sz="0" w:space="0" w:color="auto"/>
                <w:left w:val="none" w:sz="0" w:space="0" w:color="auto"/>
                <w:bottom w:val="none" w:sz="0" w:space="0" w:color="auto"/>
                <w:right w:val="none" w:sz="0" w:space="0" w:color="auto"/>
              </w:divBdr>
            </w:div>
            <w:div w:id="89357728">
              <w:marLeft w:val="0"/>
              <w:marRight w:val="0"/>
              <w:marTop w:val="0"/>
              <w:marBottom w:val="0"/>
              <w:divBdr>
                <w:top w:val="none" w:sz="0" w:space="0" w:color="auto"/>
                <w:left w:val="none" w:sz="0" w:space="0" w:color="auto"/>
                <w:bottom w:val="none" w:sz="0" w:space="0" w:color="auto"/>
                <w:right w:val="none" w:sz="0" w:space="0" w:color="auto"/>
              </w:divBdr>
            </w:div>
            <w:div w:id="2109496357">
              <w:marLeft w:val="0"/>
              <w:marRight w:val="0"/>
              <w:marTop w:val="0"/>
              <w:marBottom w:val="0"/>
              <w:divBdr>
                <w:top w:val="none" w:sz="0" w:space="0" w:color="auto"/>
                <w:left w:val="none" w:sz="0" w:space="0" w:color="auto"/>
                <w:bottom w:val="none" w:sz="0" w:space="0" w:color="auto"/>
                <w:right w:val="none" w:sz="0" w:space="0" w:color="auto"/>
              </w:divBdr>
            </w:div>
            <w:div w:id="265310607">
              <w:marLeft w:val="0"/>
              <w:marRight w:val="0"/>
              <w:marTop w:val="0"/>
              <w:marBottom w:val="0"/>
              <w:divBdr>
                <w:top w:val="none" w:sz="0" w:space="0" w:color="auto"/>
                <w:left w:val="none" w:sz="0" w:space="0" w:color="auto"/>
                <w:bottom w:val="none" w:sz="0" w:space="0" w:color="auto"/>
                <w:right w:val="none" w:sz="0" w:space="0" w:color="auto"/>
              </w:divBdr>
            </w:div>
            <w:div w:id="1862742585">
              <w:marLeft w:val="0"/>
              <w:marRight w:val="0"/>
              <w:marTop w:val="0"/>
              <w:marBottom w:val="0"/>
              <w:divBdr>
                <w:top w:val="none" w:sz="0" w:space="0" w:color="auto"/>
                <w:left w:val="none" w:sz="0" w:space="0" w:color="auto"/>
                <w:bottom w:val="none" w:sz="0" w:space="0" w:color="auto"/>
                <w:right w:val="none" w:sz="0" w:space="0" w:color="auto"/>
              </w:divBdr>
            </w:div>
            <w:div w:id="1345595530">
              <w:marLeft w:val="0"/>
              <w:marRight w:val="0"/>
              <w:marTop w:val="0"/>
              <w:marBottom w:val="0"/>
              <w:divBdr>
                <w:top w:val="none" w:sz="0" w:space="0" w:color="auto"/>
                <w:left w:val="none" w:sz="0" w:space="0" w:color="auto"/>
                <w:bottom w:val="none" w:sz="0" w:space="0" w:color="auto"/>
                <w:right w:val="none" w:sz="0" w:space="0" w:color="auto"/>
              </w:divBdr>
            </w:div>
            <w:div w:id="1408990647">
              <w:marLeft w:val="0"/>
              <w:marRight w:val="0"/>
              <w:marTop w:val="0"/>
              <w:marBottom w:val="0"/>
              <w:divBdr>
                <w:top w:val="none" w:sz="0" w:space="0" w:color="auto"/>
                <w:left w:val="none" w:sz="0" w:space="0" w:color="auto"/>
                <w:bottom w:val="none" w:sz="0" w:space="0" w:color="auto"/>
                <w:right w:val="none" w:sz="0" w:space="0" w:color="auto"/>
              </w:divBdr>
            </w:div>
            <w:div w:id="177351801">
              <w:marLeft w:val="0"/>
              <w:marRight w:val="0"/>
              <w:marTop w:val="0"/>
              <w:marBottom w:val="0"/>
              <w:divBdr>
                <w:top w:val="none" w:sz="0" w:space="0" w:color="auto"/>
                <w:left w:val="none" w:sz="0" w:space="0" w:color="auto"/>
                <w:bottom w:val="none" w:sz="0" w:space="0" w:color="auto"/>
                <w:right w:val="none" w:sz="0" w:space="0" w:color="auto"/>
              </w:divBdr>
            </w:div>
            <w:div w:id="622616701">
              <w:marLeft w:val="0"/>
              <w:marRight w:val="0"/>
              <w:marTop w:val="0"/>
              <w:marBottom w:val="0"/>
              <w:divBdr>
                <w:top w:val="none" w:sz="0" w:space="0" w:color="auto"/>
                <w:left w:val="none" w:sz="0" w:space="0" w:color="auto"/>
                <w:bottom w:val="none" w:sz="0" w:space="0" w:color="auto"/>
                <w:right w:val="none" w:sz="0" w:space="0" w:color="auto"/>
              </w:divBdr>
            </w:div>
            <w:div w:id="1181622370">
              <w:marLeft w:val="0"/>
              <w:marRight w:val="0"/>
              <w:marTop w:val="0"/>
              <w:marBottom w:val="0"/>
              <w:divBdr>
                <w:top w:val="none" w:sz="0" w:space="0" w:color="auto"/>
                <w:left w:val="none" w:sz="0" w:space="0" w:color="auto"/>
                <w:bottom w:val="none" w:sz="0" w:space="0" w:color="auto"/>
                <w:right w:val="none" w:sz="0" w:space="0" w:color="auto"/>
              </w:divBdr>
            </w:div>
            <w:div w:id="1395162816">
              <w:marLeft w:val="0"/>
              <w:marRight w:val="0"/>
              <w:marTop w:val="0"/>
              <w:marBottom w:val="0"/>
              <w:divBdr>
                <w:top w:val="none" w:sz="0" w:space="0" w:color="auto"/>
                <w:left w:val="none" w:sz="0" w:space="0" w:color="auto"/>
                <w:bottom w:val="none" w:sz="0" w:space="0" w:color="auto"/>
                <w:right w:val="none" w:sz="0" w:space="0" w:color="auto"/>
              </w:divBdr>
            </w:div>
            <w:div w:id="845748525">
              <w:marLeft w:val="0"/>
              <w:marRight w:val="0"/>
              <w:marTop w:val="0"/>
              <w:marBottom w:val="0"/>
              <w:divBdr>
                <w:top w:val="none" w:sz="0" w:space="0" w:color="auto"/>
                <w:left w:val="none" w:sz="0" w:space="0" w:color="auto"/>
                <w:bottom w:val="none" w:sz="0" w:space="0" w:color="auto"/>
                <w:right w:val="none" w:sz="0" w:space="0" w:color="auto"/>
              </w:divBdr>
            </w:div>
            <w:div w:id="1370035654">
              <w:marLeft w:val="0"/>
              <w:marRight w:val="0"/>
              <w:marTop w:val="0"/>
              <w:marBottom w:val="0"/>
              <w:divBdr>
                <w:top w:val="none" w:sz="0" w:space="0" w:color="auto"/>
                <w:left w:val="none" w:sz="0" w:space="0" w:color="auto"/>
                <w:bottom w:val="none" w:sz="0" w:space="0" w:color="auto"/>
                <w:right w:val="none" w:sz="0" w:space="0" w:color="auto"/>
              </w:divBdr>
            </w:div>
            <w:div w:id="1268974520">
              <w:marLeft w:val="0"/>
              <w:marRight w:val="0"/>
              <w:marTop w:val="0"/>
              <w:marBottom w:val="0"/>
              <w:divBdr>
                <w:top w:val="none" w:sz="0" w:space="0" w:color="auto"/>
                <w:left w:val="none" w:sz="0" w:space="0" w:color="auto"/>
                <w:bottom w:val="none" w:sz="0" w:space="0" w:color="auto"/>
                <w:right w:val="none" w:sz="0" w:space="0" w:color="auto"/>
              </w:divBdr>
            </w:div>
            <w:div w:id="892038401">
              <w:marLeft w:val="0"/>
              <w:marRight w:val="0"/>
              <w:marTop w:val="0"/>
              <w:marBottom w:val="0"/>
              <w:divBdr>
                <w:top w:val="none" w:sz="0" w:space="0" w:color="auto"/>
                <w:left w:val="none" w:sz="0" w:space="0" w:color="auto"/>
                <w:bottom w:val="none" w:sz="0" w:space="0" w:color="auto"/>
                <w:right w:val="none" w:sz="0" w:space="0" w:color="auto"/>
              </w:divBdr>
            </w:div>
            <w:div w:id="1957902171">
              <w:marLeft w:val="0"/>
              <w:marRight w:val="0"/>
              <w:marTop w:val="0"/>
              <w:marBottom w:val="0"/>
              <w:divBdr>
                <w:top w:val="none" w:sz="0" w:space="0" w:color="auto"/>
                <w:left w:val="none" w:sz="0" w:space="0" w:color="auto"/>
                <w:bottom w:val="none" w:sz="0" w:space="0" w:color="auto"/>
                <w:right w:val="none" w:sz="0" w:space="0" w:color="auto"/>
              </w:divBdr>
            </w:div>
            <w:div w:id="1014916873">
              <w:marLeft w:val="0"/>
              <w:marRight w:val="0"/>
              <w:marTop w:val="0"/>
              <w:marBottom w:val="0"/>
              <w:divBdr>
                <w:top w:val="none" w:sz="0" w:space="0" w:color="auto"/>
                <w:left w:val="none" w:sz="0" w:space="0" w:color="auto"/>
                <w:bottom w:val="none" w:sz="0" w:space="0" w:color="auto"/>
                <w:right w:val="none" w:sz="0" w:space="0" w:color="auto"/>
              </w:divBdr>
            </w:div>
            <w:div w:id="1947733913">
              <w:marLeft w:val="0"/>
              <w:marRight w:val="0"/>
              <w:marTop w:val="0"/>
              <w:marBottom w:val="0"/>
              <w:divBdr>
                <w:top w:val="none" w:sz="0" w:space="0" w:color="auto"/>
                <w:left w:val="none" w:sz="0" w:space="0" w:color="auto"/>
                <w:bottom w:val="none" w:sz="0" w:space="0" w:color="auto"/>
                <w:right w:val="none" w:sz="0" w:space="0" w:color="auto"/>
              </w:divBdr>
            </w:div>
            <w:div w:id="2079353210">
              <w:marLeft w:val="0"/>
              <w:marRight w:val="0"/>
              <w:marTop w:val="0"/>
              <w:marBottom w:val="0"/>
              <w:divBdr>
                <w:top w:val="none" w:sz="0" w:space="0" w:color="auto"/>
                <w:left w:val="none" w:sz="0" w:space="0" w:color="auto"/>
                <w:bottom w:val="none" w:sz="0" w:space="0" w:color="auto"/>
                <w:right w:val="none" w:sz="0" w:space="0" w:color="auto"/>
              </w:divBdr>
            </w:div>
            <w:div w:id="574708918">
              <w:marLeft w:val="0"/>
              <w:marRight w:val="0"/>
              <w:marTop w:val="0"/>
              <w:marBottom w:val="0"/>
              <w:divBdr>
                <w:top w:val="none" w:sz="0" w:space="0" w:color="auto"/>
                <w:left w:val="none" w:sz="0" w:space="0" w:color="auto"/>
                <w:bottom w:val="none" w:sz="0" w:space="0" w:color="auto"/>
                <w:right w:val="none" w:sz="0" w:space="0" w:color="auto"/>
              </w:divBdr>
            </w:div>
            <w:div w:id="1472361614">
              <w:marLeft w:val="0"/>
              <w:marRight w:val="0"/>
              <w:marTop w:val="0"/>
              <w:marBottom w:val="0"/>
              <w:divBdr>
                <w:top w:val="none" w:sz="0" w:space="0" w:color="auto"/>
                <w:left w:val="none" w:sz="0" w:space="0" w:color="auto"/>
                <w:bottom w:val="none" w:sz="0" w:space="0" w:color="auto"/>
                <w:right w:val="none" w:sz="0" w:space="0" w:color="auto"/>
              </w:divBdr>
            </w:div>
            <w:div w:id="245655674">
              <w:marLeft w:val="0"/>
              <w:marRight w:val="0"/>
              <w:marTop w:val="0"/>
              <w:marBottom w:val="0"/>
              <w:divBdr>
                <w:top w:val="none" w:sz="0" w:space="0" w:color="auto"/>
                <w:left w:val="none" w:sz="0" w:space="0" w:color="auto"/>
                <w:bottom w:val="none" w:sz="0" w:space="0" w:color="auto"/>
                <w:right w:val="none" w:sz="0" w:space="0" w:color="auto"/>
              </w:divBdr>
            </w:div>
            <w:div w:id="686374451">
              <w:marLeft w:val="0"/>
              <w:marRight w:val="0"/>
              <w:marTop w:val="0"/>
              <w:marBottom w:val="0"/>
              <w:divBdr>
                <w:top w:val="none" w:sz="0" w:space="0" w:color="auto"/>
                <w:left w:val="none" w:sz="0" w:space="0" w:color="auto"/>
                <w:bottom w:val="none" w:sz="0" w:space="0" w:color="auto"/>
                <w:right w:val="none" w:sz="0" w:space="0" w:color="auto"/>
              </w:divBdr>
            </w:div>
            <w:div w:id="14457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509161">
      <w:bodyDiv w:val="1"/>
      <w:marLeft w:val="0"/>
      <w:marRight w:val="0"/>
      <w:marTop w:val="0"/>
      <w:marBottom w:val="0"/>
      <w:divBdr>
        <w:top w:val="none" w:sz="0" w:space="0" w:color="auto"/>
        <w:left w:val="none" w:sz="0" w:space="0" w:color="auto"/>
        <w:bottom w:val="none" w:sz="0" w:space="0" w:color="auto"/>
        <w:right w:val="none" w:sz="0" w:space="0" w:color="auto"/>
      </w:divBdr>
      <w:divsChild>
        <w:div w:id="1166358945">
          <w:marLeft w:val="0"/>
          <w:marRight w:val="0"/>
          <w:marTop w:val="0"/>
          <w:marBottom w:val="0"/>
          <w:divBdr>
            <w:top w:val="none" w:sz="0" w:space="0" w:color="auto"/>
            <w:left w:val="none" w:sz="0" w:space="0" w:color="auto"/>
            <w:bottom w:val="none" w:sz="0" w:space="0" w:color="auto"/>
            <w:right w:val="none" w:sz="0" w:space="0" w:color="auto"/>
          </w:divBdr>
          <w:divsChild>
            <w:div w:id="483593041">
              <w:marLeft w:val="0"/>
              <w:marRight w:val="0"/>
              <w:marTop w:val="0"/>
              <w:marBottom w:val="0"/>
              <w:divBdr>
                <w:top w:val="none" w:sz="0" w:space="0" w:color="auto"/>
                <w:left w:val="none" w:sz="0" w:space="0" w:color="auto"/>
                <w:bottom w:val="none" w:sz="0" w:space="0" w:color="auto"/>
                <w:right w:val="none" w:sz="0" w:space="0" w:color="auto"/>
              </w:divBdr>
            </w:div>
            <w:div w:id="1017005576">
              <w:marLeft w:val="0"/>
              <w:marRight w:val="0"/>
              <w:marTop w:val="0"/>
              <w:marBottom w:val="0"/>
              <w:divBdr>
                <w:top w:val="none" w:sz="0" w:space="0" w:color="auto"/>
                <w:left w:val="none" w:sz="0" w:space="0" w:color="auto"/>
                <w:bottom w:val="none" w:sz="0" w:space="0" w:color="auto"/>
                <w:right w:val="none" w:sz="0" w:space="0" w:color="auto"/>
              </w:divBdr>
            </w:div>
            <w:div w:id="990519432">
              <w:marLeft w:val="0"/>
              <w:marRight w:val="0"/>
              <w:marTop w:val="0"/>
              <w:marBottom w:val="0"/>
              <w:divBdr>
                <w:top w:val="none" w:sz="0" w:space="0" w:color="auto"/>
                <w:left w:val="none" w:sz="0" w:space="0" w:color="auto"/>
                <w:bottom w:val="none" w:sz="0" w:space="0" w:color="auto"/>
                <w:right w:val="none" w:sz="0" w:space="0" w:color="auto"/>
              </w:divBdr>
            </w:div>
            <w:div w:id="360858597">
              <w:marLeft w:val="0"/>
              <w:marRight w:val="0"/>
              <w:marTop w:val="0"/>
              <w:marBottom w:val="0"/>
              <w:divBdr>
                <w:top w:val="none" w:sz="0" w:space="0" w:color="auto"/>
                <w:left w:val="none" w:sz="0" w:space="0" w:color="auto"/>
                <w:bottom w:val="none" w:sz="0" w:space="0" w:color="auto"/>
                <w:right w:val="none" w:sz="0" w:space="0" w:color="auto"/>
              </w:divBdr>
            </w:div>
            <w:div w:id="1106120912">
              <w:marLeft w:val="0"/>
              <w:marRight w:val="0"/>
              <w:marTop w:val="0"/>
              <w:marBottom w:val="0"/>
              <w:divBdr>
                <w:top w:val="none" w:sz="0" w:space="0" w:color="auto"/>
                <w:left w:val="none" w:sz="0" w:space="0" w:color="auto"/>
                <w:bottom w:val="none" w:sz="0" w:space="0" w:color="auto"/>
                <w:right w:val="none" w:sz="0" w:space="0" w:color="auto"/>
              </w:divBdr>
            </w:div>
            <w:div w:id="115025923">
              <w:marLeft w:val="0"/>
              <w:marRight w:val="0"/>
              <w:marTop w:val="0"/>
              <w:marBottom w:val="0"/>
              <w:divBdr>
                <w:top w:val="none" w:sz="0" w:space="0" w:color="auto"/>
                <w:left w:val="none" w:sz="0" w:space="0" w:color="auto"/>
                <w:bottom w:val="none" w:sz="0" w:space="0" w:color="auto"/>
                <w:right w:val="none" w:sz="0" w:space="0" w:color="auto"/>
              </w:divBdr>
            </w:div>
            <w:div w:id="81877491">
              <w:marLeft w:val="0"/>
              <w:marRight w:val="0"/>
              <w:marTop w:val="0"/>
              <w:marBottom w:val="0"/>
              <w:divBdr>
                <w:top w:val="none" w:sz="0" w:space="0" w:color="auto"/>
                <w:left w:val="none" w:sz="0" w:space="0" w:color="auto"/>
                <w:bottom w:val="none" w:sz="0" w:space="0" w:color="auto"/>
                <w:right w:val="none" w:sz="0" w:space="0" w:color="auto"/>
              </w:divBdr>
            </w:div>
            <w:div w:id="1868790281">
              <w:marLeft w:val="0"/>
              <w:marRight w:val="0"/>
              <w:marTop w:val="0"/>
              <w:marBottom w:val="0"/>
              <w:divBdr>
                <w:top w:val="none" w:sz="0" w:space="0" w:color="auto"/>
                <w:left w:val="none" w:sz="0" w:space="0" w:color="auto"/>
                <w:bottom w:val="none" w:sz="0" w:space="0" w:color="auto"/>
                <w:right w:val="none" w:sz="0" w:space="0" w:color="auto"/>
              </w:divBdr>
            </w:div>
            <w:div w:id="1640957684">
              <w:marLeft w:val="0"/>
              <w:marRight w:val="0"/>
              <w:marTop w:val="0"/>
              <w:marBottom w:val="0"/>
              <w:divBdr>
                <w:top w:val="none" w:sz="0" w:space="0" w:color="auto"/>
                <w:left w:val="none" w:sz="0" w:space="0" w:color="auto"/>
                <w:bottom w:val="none" w:sz="0" w:space="0" w:color="auto"/>
                <w:right w:val="none" w:sz="0" w:space="0" w:color="auto"/>
              </w:divBdr>
            </w:div>
            <w:div w:id="1445424261">
              <w:marLeft w:val="0"/>
              <w:marRight w:val="0"/>
              <w:marTop w:val="0"/>
              <w:marBottom w:val="0"/>
              <w:divBdr>
                <w:top w:val="none" w:sz="0" w:space="0" w:color="auto"/>
                <w:left w:val="none" w:sz="0" w:space="0" w:color="auto"/>
                <w:bottom w:val="none" w:sz="0" w:space="0" w:color="auto"/>
                <w:right w:val="none" w:sz="0" w:space="0" w:color="auto"/>
              </w:divBdr>
            </w:div>
            <w:div w:id="1692488032">
              <w:marLeft w:val="0"/>
              <w:marRight w:val="0"/>
              <w:marTop w:val="0"/>
              <w:marBottom w:val="0"/>
              <w:divBdr>
                <w:top w:val="none" w:sz="0" w:space="0" w:color="auto"/>
                <w:left w:val="none" w:sz="0" w:space="0" w:color="auto"/>
                <w:bottom w:val="none" w:sz="0" w:space="0" w:color="auto"/>
                <w:right w:val="none" w:sz="0" w:space="0" w:color="auto"/>
              </w:divBdr>
            </w:div>
            <w:div w:id="1773083370">
              <w:marLeft w:val="0"/>
              <w:marRight w:val="0"/>
              <w:marTop w:val="0"/>
              <w:marBottom w:val="0"/>
              <w:divBdr>
                <w:top w:val="none" w:sz="0" w:space="0" w:color="auto"/>
                <w:left w:val="none" w:sz="0" w:space="0" w:color="auto"/>
                <w:bottom w:val="none" w:sz="0" w:space="0" w:color="auto"/>
                <w:right w:val="none" w:sz="0" w:space="0" w:color="auto"/>
              </w:divBdr>
            </w:div>
            <w:div w:id="251135414">
              <w:marLeft w:val="0"/>
              <w:marRight w:val="0"/>
              <w:marTop w:val="0"/>
              <w:marBottom w:val="0"/>
              <w:divBdr>
                <w:top w:val="none" w:sz="0" w:space="0" w:color="auto"/>
                <w:left w:val="none" w:sz="0" w:space="0" w:color="auto"/>
                <w:bottom w:val="none" w:sz="0" w:space="0" w:color="auto"/>
                <w:right w:val="none" w:sz="0" w:space="0" w:color="auto"/>
              </w:divBdr>
            </w:div>
            <w:div w:id="579560008">
              <w:marLeft w:val="0"/>
              <w:marRight w:val="0"/>
              <w:marTop w:val="0"/>
              <w:marBottom w:val="0"/>
              <w:divBdr>
                <w:top w:val="none" w:sz="0" w:space="0" w:color="auto"/>
                <w:left w:val="none" w:sz="0" w:space="0" w:color="auto"/>
                <w:bottom w:val="none" w:sz="0" w:space="0" w:color="auto"/>
                <w:right w:val="none" w:sz="0" w:space="0" w:color="auto"/>
              </w:divBdr>
            </w:div>
            <w:div w:id="376858407">
              <w:marLeft w:val="0"/>
              <w:marRight w:val="0"/>
              <w:marTop w:val="0"/>
              <w:marBottom w:val="0"/>
              <w:divBdr>
                <w:top w:val="none" w:sz="0" w:space="0" w:color="auto"/>
                <w:left w:val="none" w:sz="0" w:space="0" w:color="auto"/>
                <w:bottom w:val="none" w:sz="0" w:space="0" w:color="auto"/>
                <w:right w:val="none" w:sz="0" w:space="0" w:color="auto"/>
              </w:divBdr>
            </w:div>
            <w:div w:id="1730300579">
              <w:marLeft w:val="0"/>
              <w:marRight w:val="0"/>
              <w:marTop w:val="0"/>
              <w:marBottom w:val="0"/>
              <w:divBdr>
                <w:top w:val="none" w:sz="0" w:space="0" w:color="auto"/>
                <w:left w:val="none" w:sz="0" w:space="0" w:color="auto"/>
                <w:bottom w:val="none" w:sz="0" w:space="0" w:color="auto"/>
                <w:right w:val="none" w:sz="0" w:space="0" w:color="auto"/>
              </w:divBdr>
            </w:div>
            <w:div w:id="2121561197">
              <w:marLeft w:val="0"/>
              <w:marRight w:val="0"/>
              <w:marTop w:val="0"/>
              <w:marBottom w:val="0"/>
              <w:divBdr>
                <w:top w:val="none" w:sz="0" w:space="0" w:color="auto"/>
                <w:left w:val="none" w:sz="0" w:space="0" w:color="auto"/>
                <w:bottom w:val="none" w:sz="0" w:space="0" w:color="auto"/>
                <w:right w:val="none" w:sz="0" w:space="0" w:color="auto"/>
              </w:divBdr>
            </w:div>
            <w:div w:id="879828373">
              <w:marLeft w:val="0"/>
              <w:marRight w:val="0"/>
              <w:marTop w:val="0"/>
              <w:marBottom w:val="0"/>
              <w:divBdr>
                <w:top w:val="none" w:sz="0" w:space="0" w:color="auto"/>
                <w:left w:val="none" w:sz="0" w:space="0" w:color="auto"/>
                <w:bottom w:val="none" w:sz="0" w:space="0" w:color="auto"/>
                <w:right w:val="none" w:sz="0" w:space="0" w:color="auto"/>
              </w:divBdr>
            </w:div>
            <w:div w:id="1759520609">
              <w:marLeft w:val="0"/>
              <w:marRight w:val="0"/>
              <w:marTop w:val="0"/>
              <w:marBottom w:val="0"/>
              <w:divBdr>
                <w:top w:val="none" w:sz="0" w:space="0" w:color="auto"/>
                <w:left w:val="none" w:sz="0" w:space="0" w:color="auto"/>
                <w:bottom w:val="none" w:sz="0" w:space="0" w:color="auto"/>
                <w:right w:val="none" w:sz="0" w:space="0" w:color="auto"/>
              </w:divBdr>
            </w:div>
            <w:div w:id="1262686446">
              <w:marLeft w:val="0"/>
              <w:marRight w:val="0"/>
              <w:marTop w:val="0"/>
              <w:marBottom w:val="0"/>
              <w:divBdr>
                <w:top w:val="none" w:sz="0" w:space="0" w:color="auto"/>
                <w:left w:val="none" w:sz="0" w:space="0" w:color="auto"/>
                <w:bottom w:val="none" w:sz="0" w:space="0" w:color="auto"/>
                <w:right w:val="none" w:sz="0" w:space="0" w:color="auto"/>
              </w:divBdr>
            </w:div>
            <w:div w:id="351345874">
              <w:marLeft w:val="0"/>
              <w:marRight w:val="0"/>
              <w:marTop w:val="0"/>
              <w:marBottom w:val="0"/>
              <w:divBdr>
                <w:top w:val="none" w:sz="0" w:space="0" w:color="auto"/>
                <w:left w:val="none" w:sz="0" w:space="0" w:color="auto"/>
                <w:bottom w:val="none" w:sz="0" w:space="0" w:color="auto"/>
                <w:right w:val="none" w:sz="0" w:space="0" w:color="auto"/>
              </w:divBdr>
            </w:div>
            <w:div w:id="923414930">
              <w:marLeft w:val="0"/>
              <w:marRight w:val="0"/>
              <w:marTop w:val="0"/>
              <w:marBottom w:val="0"/>
              <w:divBdr>
                <w:top w:val="none" w:sz="0" w:space="0" w:color="auto"/>
                <w:left w:val="none" w:sz="0" w:space="0" w:color="auto"/>
                <w:bottom w:val="none" w:sz="0" w:space="0" w:color="auto"/>
                <w:right w:val="none" w:sz="0" w:space="0" w:color="auto"/>
              </w:divBdr>
            </w:div>
            <w:div w:id="887228656">
              <w:marLeft w:val="0"/>
              <w:marRight w:val="0"/>
              <w:marTop w:val="0"/>
              <w:marBottom w:val="0"/>
              <w:divBdr>
                <w:top w:val="none" w:sz="0" w:space="0" w:color="auto"/>
                <w:left w:val="none" w:sz="0" w:space="0" w:color="auto"/>
                <w:bottom w:val="none" w:sz="0" w:space="0" w:color="auto"/>
                <w:right w:val="none" w:sz="0" w:space="0" w:color="auto"/>
              </w:divBdr>
            </w:div>
            <w:div w:id="1627156770">
              <w:marLeft w:val="0"/>
              <w:marRight w:val="0"/>
              <w:marTop w:val="0"/>
              <w:marBottom w:val="0"/>
              <w:divBdr>
                <w:top w:val="none" w:sz="0" w:space="0" w:color="auto"/>
                <w:left w:val="none" w:sz="0" w:space="0" w:color="auto"/>
                <w:bottom w:val="none" w:sz="0" w:space="0" w:color="auto"/>
                <w:right w:val="none" w:sz="0" w:space="0" w:color="auto"/>
              </w:divBdr>
            </w:div>
            <w:div w:id="1578514001">
              <w:marLeft w:val="0"/>
              <w:marRight w:val="0"/>
              <w:marTop w:val="0"/>
              <w:marBottom w:val="0"/>
              <w:divBdr>
                <w:top w:val="none" w:sz="0" w:space="0" w:color="auto"/>
                <w:left w:val="none" w:sz="0" w:space="0" w:color="auto"/>
                <w:bottom w:val="none" w:sz="0" w:space="0" w:color="auto"/>
                <w:right w:val="none" w:sz="0" w:space="0" w:color="auto"/>
              </w:divBdr>
            </w:div>
            <w:div w:id="1257443079">
              <w:marLeft w:val="0"/>
              <w:marRight w:val="0"/>
              <w:marTop w:val="0"/>
              <w:marBottom w:val="0"/>
              <w:divBdr>
                <w:top w:val="none" w:sz="0" w:space="0" w:color="auto"/>
                <w:left w:val="none" w:sz="0" w:space="0" w:color="auto"/>
                <w:bottom w:val="none" w:sz="0" w:space="0" w:color="auto"/>
                <w:right w:val="none" w:sz="0" w:space="0" w:color="auto"/>
              </w:divBdr>
            </w:div>
            <w:div w:id="119764465">
              <w:marLeft w:val="0"/>
              <w:marRight w:val="0"/>
              <w:marTop w:val="0"/>
              <w:marBottom w:val="0"/>
              <w:divBdr>
                <w:top w:val="none" w:sz="0" w:space="0" w:color="auto"/>
                <w:left w:val="none" w:sz="0" w:space="0" w:color="auto"/>
                <w:bottom w:val="none" w:sz="0" w:space="0" w:color="auto"/>
                <w:right w:val="none" w:sz="0" w:space="0" w:color="auto"/>
              </w:divBdr>
            </w:div>
            <w:div w:id="1544094054">
              <w:marLeft w:val="0"/>
              <w:marRight w:val="0"/>
              <w:marTop w:val="0"/>
              <w:marBottom w:val="0"/>
              <w:divBdr>
                <w:top w:val="none" w:sz="0" w:space="0" w:color="auto"/>
                <w:left w:val="none" w:sz="0" w:space="0" w:color="auto"/>
                <w:bottom w:val="none" w:sz="0" w:space="0" w:color="auto"/>
                <w:right w:val="none" w:sz="0" w:space="0" w:color="auto"/>
              </w:divBdr>
            </w:div>
            <w:div w:id="514078848">
              <w:marLeft w:val="0"/>
              <w:marRight w:val="0"/>
              <w:marTop w:val="0"/>
              <w:marBottom w:val="0"/>
              <w:divBdr>
                <w:top w:val="none" w:sz="0" w:space="0" w:color="auto"/>
                <w:left w:val="none" w:sz="0" w:space="0" w:color="auto"/>
                <w:bottom w:val="none" w:sz="0" w:space="0" w:color="auto"/>
                <w:right w:val="none" w:sz="0" w:space="0" w:color="auto"/>
              </w:divBdr>
            </w:div>
            <w:div w:id="293026970">
              <w:marLeft w:val="0"/>
              <w:marRight w:val="0"/>
              <w:marTop w:val="0"/>
              <w:marBottom w:val="0"/>
              <w:divBdr>
                <w:top w:val="none" w:sz="0" w:space="0" w:color="auto"/>
                <w:left w:val="none" w:sz="0" w:space="0" w:color="auto"/>
                <w:bottom w:val="none" w:sz="0" w:space="0" w:color="auto"/>
                <w:right w:val="none" w:sz="0" w:space="0" w:color="auto"/>
              </w:divBdr>
            </w:div>
            <w:div w:id="2089107725">
              <w:marLeft w:val="0"/>
              <w:marRight w:val="0"/>
              <w:marTop w:val="0"/>
              <w:marBottom w:val="0"/>
              <w:divBdr>
                <w:top w:val="none" w:sz="0" w:space="0" w:color="auto"/>
                <w:left w:val="none" w:sz="0" w:space="0" w:color="auto"/>
                <w:bottom w:val="none" w:sz="0" w:space="0" w:color="auto"/>
                <w:right w:val="none" w:sz="0" w:space="0" w:color="auto"/>
              </w:divBdr>
            </w:div>
            <w:div w:id="884485653">
              <w:marLeft w:val="0"/>
              <w:marRight w:val="0"/>
              <w:marTop w:val="0"/>
              <w:marBottom w:val="0"/>
              <w:divBdr>
                <w:top w:val="none" w:sz="0" w:space="0" w:color="auto"/>
                <w:left w:val="none" w:sz="0" w:space="0" w:color="auto"/>
                <w:bottom w:val="none" w:sz="0" w:space="0" w:color="auto"/>
                <w:right w:val="none" w:sz="0" w:space="0" w:color="auto"/>
              </w:divBdr>
            </w:div>
            <w:div w:id="1643996152">
              <w:marLeft w:val="0"/>
              <w:marRight w:val="0"/>
              <w:marTop w:val="0"/>
              <w:marBottom w:val="0"/>
              <w:divBdr>
                <w:top w:val="none" w:sz="0" w:space="0" w:color="auto"/>
                <w:left w:val="none" w:sz="0" w:space="0" w:color="auto"/>
                <w:bottom w:val="none" w:sz="0" w:space="0" w:color="auto"/>
                <w:right w:val="none" w:sz="0" w:space="0" w:color="auto"/>
              </w:divBdr>
            </w:div>
            <w:div w:id="963969665">
              <w:marLeft w:val="0"/>
              <w:marRight w:val="0"/>
              <w:marTop w:val="0"/>
              <w:marBottom w:val="0"/>
              <w:divBdr>
                <w:top w:val="none" w:sz="0" w:space="0" w:color="auto"/>
                <w:left w:val="none" w:sz="0" w:space="0" w:color="auto"/>
                <w:bottom w:val="none" w:sz="0" w:space="0" w:color="auto"/>
                <w:right w:val="none" w:sz="0" w:space="0" w:color="auto"/>
              </w:divBdr>
            </w:div>
            <w:div w:id="195041646">
              <w:marLeft w:val="0"/>
              <w:marRight w:val="0"/>
              <w:marTop w:val="0"/>
              <w:marBottom w:val="0"/>
              <w:divBdr>
                <w:top w:val="none" w:sz="0" w:space="0" w:color="auto"/>
                <w:left w:val="none" w:sz="0" w:space="0" w:color="auto"/>
                <w:bottom w:val="none" w:sz="0" w:space="0" w:color="auto"/>
                <w:right w:val="none" w:sz="0" w:space="0" w:color="auto"/>
              </w:divBdr>
            </w:div>
            <w:div w:id="412894823">
              <w:marLeft w:val="0"/>
              <w:marRight w:val="0"/>
              <w:marTop w:val="0"/>
              <w:marBottom w:val="0"/>
              <w:divBdr>
                <w:top w:val="none" w:sz="0" w:space="0" w:color="auto"/>
                <w:left w:val="none" w:sz="0" w:space="0" w:color="auto"/>
                <w:bottom w:val="none" w:sz="0" w:space="0" w:color="auto"/>
                <w:right w:val="none" w:sz="0" w:space="0" w:color="auto"/>
              </w:divBdr>
            </w:div>
            <w:div w:id="1735926391">
              <w:marLeft w:val="0"/>
              <w:marRight w:val="0"/>
              <w:marTop w:val="0"/>
              <w:marBottom w:val="0"/>
              <w:divBdr>
                <w:top w:val="none" w:sz="0" w:space="0" w:color="auto"/>
                <w:left w:val="none" w:sz="0" w:space="0" w:color="auto"/>
                <w:bottom w:val="none" w:sz="0" w:space="0" w:color="auto"/>
                <w:right w:val="none" w:sz="0" w:space="0" w:color="auto"/>
              </w:divBdr>
            </w:div>
            <w:div w:id="1072777048">
              <w:marLeft w:val="0"/>
              <w:marRight w:val="0"/>
              <w:marTop w:val="0"/>
              <w:marBottom w:val="0"/>
              <w:divBdr>
                <w:top w:val="none" w:sz="0" w:space="0" w:color="auto"/>
                <w:left w:val="none" w:sz="0" w:space="0" w:color="auto"/>
                <w:bottom w:val="none" w:sz="0" w:space="0" w:color="auto"/>
                <w:right w:val="none" w:sz="0" w:space="0" w:color="auto"/>
              </w:divBdr>
            </w:div>
            <w:div w:id="597523657">
              <w:marLeft w:val="0"/>
              <w:marRight w:val="0"/>
              <w:marTop w:val="0"/>
              <w:marBottom w:val="0"/>
              <w:divBdr>
                <w:top w:val="none" w:sz="0" w:space="0" w:color="auto"/>
                <w:left w:val="none" w:sz="0" w:space="0" w:color="auto"/>
                <w:bottom w:val="none" w:sz="0" w:space="0" w:color="auto"/>
                <w:right w:val="none" w:sz="0" w:space="0" w:color="auto"/>
              </w:divBdr>
            </w:div>
            <w:div w:id="1364096560">
              <w:marLeft w:val="0"/>
              <w:marRight w:val="0"/>
              <w:marTop w:val="0"/>
              <w:marBottom w:val="0"/>
              <w:divBdr>
                <w:top w:val="none" w:sz="0" w:space="0" w:color="auto"/>
                <w:left w:val="none" w:sz="0" w:space="0" w:color="auto"/>
                <w:bottom w:val="none" w:sz="0" w:space="0" w:color="auto"/>
                <w:right w:val="none" w:sz="0" w:space="0" w:color="auto"/>
              </w:divBdr>
            </w:div>
            <w:div w:id="951014162">
              <w:marLeft w:val="0"/>
              <w:marRight w:val="0"/>
              <w:marTop w:val="0"/>
              <w:marBottom w:val="0"/>
              <w:divBdr>
                <w:top w:val="none" w:sz="0" w:space="0" w:color="auto"/>
                <w:left w:val="none" w:sz="0" w:space="0" w:color="auto"/>
                <w:bottom w:val="none" w:sz="0" w:space="0" w:color="auto"/>
                <w:right w:val="none" w:sz="0" w:space="0" w:color="auto"/>
              </w:divBdr>
            </w:div>
            <w:div w:id="2111583127">
              <w:marLeft w:val="0"/>
              <w:marRight w:val="0"/>
              <w:marTop w:val="0"/>
              <w:marBottom w:val="0"/>
              <w:divBdr>
                <w:top w:val="none" w:sz="0" w:space="0" w:color="auto"/>
                <w:left w:val="none" w:sz="0" w:space="0" w:color="auto"/>
                <w:bottom w:val="none" w:sz="0" w:space="0" w:color="auto"/>
                <w:right w:val="none" w:sz="0" w:space="0" w:color="auto"/>
              </w:divBdr>
            </w:div>
            <w:div w:id="767701111">
              <w:marLeft w:val="0"/>
              <w:marRight w:val="0"/>
              <w:marTop w:val="0"/>
              <w:marBottom w:val="0"/>
              <w:divBdr>
                <w:top w:val="none" w:sz="0" w:space="0" w:color="auto"/>
                <w:left w:val="none" w:sz="0" w:space="0" w:color="auto"/>
                <w:bottom w:val="none" w:sz="0" w:space="0" w:color="auto"/>
                <w:right w:val="none" w:sz="0" w:space="0" w:color="auto"/>
              </w:divBdr>
            </w:div>
            <w:div w:id="1624732539">
              <w:marLeft w:val="0"/>
              <w:marRight w:val="0"/>
              <w:marTop w:val="0"/>
              <w:marBottom w:val="0"/>
              <w:divBdr>
                <w:top w:val="none" w:sz="0" w:space="0" w:color="auto"/>
                <w:left w:val="none" w:sz="0" w:space="0" w:color="auto"/>
                <w:bottom w:val="none" w:sz="0" w:space="0" w:color="auto"/>
                <w:right w:val="none" w:sz="0" w:space="0" w:color="auto"/>
              </w:divBdr>
            </w:div>
            <w:div w:id="1612856534">
              <w:marLeft w:val="0"/>
              <w:marRight w:val="0"/>
              <w:marTop w:val="0"/>
              <w:marBottom w:val="0"/>
              <w:divBdr>
                <w:top w:val="none" w:sz="0" w:space="0" w:color="auto"/>
                <w:left w:val="none" w:sz="0" w:space="0" w:color="auto"/>
                <w:bottom w:val="none" w:sz="0" w:space="0" w:color="auto"/>
                <w:right w:val="none" w:sz="0" w:space="0" w:color="auto"/>
              </w:divBdr>
            </w:div>
            <w:div w:id="2107265556">
              <w:marLeft w:val="0"/>
              <w:marRight w:val="0"/>
              <w:marTop w:val="0"/>
              <w:marBottom w:val="0"/>
              <w:divBdr>
                <w:top w:val="none" w:sz="0" w:space="0" w:color="auto"/>
                <w:left w:val="none" w:sz="0" w:space="0" w:color="auto"/>
                <w:bottom w:val="none" w:sz="0" w:space="0" w:color="auto"/>
                <w:right w:val="none" w:sz="0" w:space="0" w:color="auto"/>
              </w:divBdr>
            </w:div>
            <w:div w:id="1473518514">
              <w:marLeft w:val="0"/>
              <w:marRight w:val="0"/>
              <w:marTop w:val="0"/>
              <w:marBottom w:val="0"/>
              <w:divBdr>
                <w:top w:val="none" w:sz="0" w:space="0" w:color="auto"/>
                <w:left w:val="none" w:sz="0" w:space="0" w:color="auto"/>
                <w:bottom w:val="none" w:sz="0" w:space="0" w:color="auto"/>
                <w:right w:val="none" w:sz="0" w:space="0" w:color="auto"/>
              </w:divBdr>
            </w:div>
            <w:div w:id="478810484">
              <w:marLeft w:val="0"/>
              <w:marRight w:val="0"/>
              <w:marTop w:val="0"/>
              <w:marBottom w:val="0"/>
              <w:divBdr>
                <w:top w:val="none" w:sz="0" w:space="0" w:color="auto"/>
                <w:left w:val="none" w:sz="0" w:space="0" w:color="auto"/>
                <w:bottom w:val="none" w:sz="0" w:space="0" w:color="auto"/>
                <w:right w:val="none" w:sz="0" w:space="0" w:color="auto"/>
              </w:divBdr>
            </w:div>
            <w:div w:id="471021254">
              <w:marLeft w:val="0"/>
              <w:marRight w:val="0"/>
              <w:marTop w:val="0"/>
              <w:marBottom w:val="0"/>
              <w:divBdr>
                <w:top w:val="none" w:sz="0" w:space="0" w:color="auto"/>
                <w:left w:val="none" w:sz="0" w:space="0" w:color="auto"/>
                <w:bottom w:val="none" w:sz="0" w:space="0" w:color="auto"/>
                <w:right w:val="none" w:sz="0" w:space="0" w:color="auto"/>
              </w:divBdr>
            </w:div>
            <w:div w:id="1586836064">
              <w:marLeft w:val="0"/>
              <w:marRight w:val="0"/>
              <w:marTop w:val="0"/>
              <w:marBottom w:val="0"/>
              <w:divBdr>
                <w:top w:val="none" w:sz="0" w:space="0" w:color="auto"/>
                <w:left w:val="none" w:sz="0" w:space="0" w:color="auto"/>
                <w:bottom w:val="none" w:sz="0" w:space="0" w:color="auto"/>
                <w:right w:val="none" w:sz="0" w:space="0" w:color="auto"/>
              </w:divBdr>
            </w:div>
            <w:div w:id="495848662">
              <w:marLeft w:val="0"/>
              <w:marRight w:val="0"/>
              <w:marTop w:val="0"/>
              <w:marBottom w:val="0"/>
              <w:divBdr>
                <w:top w:val="none" w:sz="0" w:space="0" w:color="auto"/>
                <w:left w:val="none" w:sz="0" w:space="0" w:color="auto"/>
                <w:bottom w:val="none" w:sz="0" w:space="0" w:color="auto"/>
                <w:right w:val="none" w:sz="0" w:space="0" w:color="auto"/>
              </w:divBdr>
            </w:div>
            <w:div w:id="2061204776">
              <w:marLeft w:val="0"/>
              <w:marRight w:val="0"/>
              <w:marTop w:val="0"/>
              <w:marBottom w:val="0"/>
              <w:divBdr>
                <w:top w:val="none" w:sz="0" w:space="0" w:color="auto"/>
                <w:left w:val="none" w:sz="0" w:space="0" w:color="auto"/>
                <w:bottom w:val="none" w:sz="0" w:space="0" w:color="auto"/>
                <w:right w:val="none" w:sz="0" w:space="0" w:color="auto"/>
              </w:divBdr>
            </w:div>
            <w:div w:id="622540404">
              <w:marLeft w:val="0"/>
              <w:marRight w:val="0"/>
              <w:marTop w:val="0"/>
              <w:marBottom w:val="0"/>
              <w:divBdr>
                <w:top w:val="none" w:sz="0" w:space="0" w:color="auto"/>
                <w:left w:val="none" w:sz="0" w:space="0" w:color="auto"/>
                <w:bottom w:val="none" w:sz="0" w:space="0" w:color="auto"/>
                <w:right w:val="none" w:sz="0" w:space="0" w:color="auto"/>
              </w:divBdr>
            </w:div>
            <w:div w:id="707221874">
              <w:marLeft w:val="0"/>
              <w:marRight w:val="0"/>
              <w:marTop w:val="0"/>
              <w:marBottom w:val="0"/>
              <w:divBdr>
                <w:top w:val="none" w:sz="0" w:space="0" w:color="auto"/>
                <w:left w:val="none" w:sz="0" w:space="0" w:color="auto"/>
                <w:bottom w:val="none" w:sz="0" w:space="0" w:color="auto"/>
                <w:right w:val="none" w:sz="0" w:space="0" w:color="auto"/>
              </w:divBdr>
            </w:div>
            <w:div w:id="121267861">
              <w:marLeft w:val="0"/>
              <w:marRight w:val="0"/>
              <w:marTop w:val="0"/>
              <w:marBottom w:val="0"/>
              <w:divBdr>
                <w:top w:val="none" w:sz="0" w:space="0" w:color="auto"/>
                <w:left w:val="none" w:sz="0" w:space="0" w:color="auto"/>
                <w:bottom w:val="none" w:sz="0" w:space="0" w:color="auto"/>
                <w:right w:val="none" w:sz="0" w:space="0" w:color="auto"/>
              </w:divBdr>
            </w:div>
            <w:div w:id="2015380907">
              <w:marLeft w:val="0"/>
              <w:marRight w:val="0"/>
              <w:marTop w:val="0"/>
              <w:marBottom w:val="0"/>
              <w:divBdr>
                <w:top w:val="none" w:sz="0" w:space="0" w:color="auto"/>
                <w:left w:val="none" w:sz="0" w:space="0" w:color="auto"/>
                <w:bottom w:val="none" w:sz="0" w:space="0" w:color="auto"/>
                <w:right w:val="none" w:sz="0" w:space="0" w:color="auto"/>
              </w:divBdr>
            </w:div>
            <w:div w:id="1266226474">
              <w:marLeft w:val="0"/>
              <w:marRight w:val="0"/>
              <w:marTop w:val="0"/>
              <w:marBottom w:val="0"/>
              <w:divBdr>
                <w:top w:val="none" w:sz="0" w:space="0" w:color="auto"/>
                <w:left w:val="none" w:sz="0" w:space="0" w:color="auto"/>
                <w:bottom w:val="none" w:sz="0" w:space="0" w:color="auto"/>
                <w:right w:val="none" w:sz="0" w:space="0" w:color="auto"/>
              </w:divBdr>
            </w:div>
            <w:div w:id="1745101395">
              <w:marLeft w:val="0"/>
              <w:marRight w:val="0"/>
              <w:marTop w:val="0"/>
              <w:marBottom w:val="0"/>
              <w:divBdr>
                <w:top w:val="none" w:sz="0" w:space="0" w:color="auto"/>
                <w:left w:val="none" w:sz="0" w:space="0" w:color="auto"/>
                <w:bottom w:val="none" w:sz="0" w:space="0" w:color="auto"/>
                <w:right w:val="none" w:sz="0" w:space="0" w:color="auto"/>
              </w:divBdr>
            </w:div>
            <w:div w:id="1285885439">
              <w:marLeft w:val="0"/>
              <w:marRight w:val="0"/>
              <w:marTop w:val="0"/>
              <w:marBottom w:val="0"/>
              <w:divBdr>
                <w:top w:val="none" w:sz="0" w:space="0" w:color="auto"/>
                <w:left w:val="none" w:sz="0" w:space="0" w:color="auto"/>
                <w:bottom w:val="none" w:sz="0" w:space="0" w:color="auto"/>
                <w:right w:val="none" w:sz="0" w:space="0" w:color="auto"/>
              </w:divBdr>
            </w:div>
            <w:div w:id="108858025">
              <w:marLeft w:val="0"/>
              <w:marRight w:val="0"/>
              <w:marTop w:val="0"/>
              <w:marBottom w:val="0"/>
              <w:divBdr>
                <w:top w:val="none" w:sz="0" w:space="0" w:color="auto"/>
                <w:left w:val="none" w:sz="0" w:space="0" w:color="auto"/>
                <w:bottom w:val="none" w:sz="0" w:space="0" w:color="auto"/>
                <w:right w:val="none" w:sz="0" w:space="0" w:color="auto"/>
              </w:divBdr>
            </w:div>
            <w:div w:id="133643165">
              <w:marLeft w:val="0"/>
              <w:marRight w:val="0"/>
              <w:marTop w:val="0"/>
              <w:marBottom w:val="0"/>
              <w:divBdr>
                <w:top w:val="none" w:sz="0" w:space="0" w:color="auto"/>
                <w:left w:val="none" w:sz="0" w:space="0" w:color="auto"/>
                <w:bottom w:val="none" w:sz="0" w:space="0" w:color="auto"/>
                <w:right w:val="none" w:sz="0" w:space="0" w:color="auto"/>
              </w:divBdr>
            </w:div>
            <w:div w:id="91318339">
              <w:marLeft w:val="0"/>
              <w:marRight w:val="0"/>
              <w:marTop w:val="0"/>
              <w:marBottom w:val="0"/>
              <w:divBdr>
                <w:top w:val="none" w:sz="0" w:space="0" w:color="auto"/>
                <w:left w:val="none" w:sz="0" w:space="0" w:color="auto"/>
                <w:bottom w:val="none" w:sz="0" w:space="0" w:color="auto"/>
                <w:right w:val="none" w:sz="0" w:space="0" w:color="auto"/>
              </w:divBdr>
            </w:div>
            <w:div w:id="146481443">
              <w:marLeft w:val="0"/>
              <w:marRight w:val="0"/>
              <w:marTop w:val="0"/>
              <w:marBottom w:val="0"/>
              <w:divBdr>
                <w:top w:val="none" w:sz="0" w:space="0" w:color="auto"/>
                <w:left w:val="none" w:sz="0" w:space="0" w:color="auto"/>
                <w:bottom w:val="none" w:sz="0" w:space="0" w:color="auto"/>
                <w:right w:val="none" w:sz="0" w:space="0" w:color="auto"/>
              </w:divBdr>
            </w:div>
            <w:div w:id="1156385589">
              <w:marLeft w:val="0"/>
              <w:marRight w:val="0"/>
              <w:marTop w:val="0"/>
              <w:marBottom w:val="0"/>
              <w:divBdr>
                <w:top w:val="none" w:sz="0" w:space="0" w:color="auto"/>
                <w:left w:val="none" w:sz="0" w:space="0" w:color="auto"/>
                <w:bottom w:val="none" w:sz="0" w:space="0" w:color="auto"/>
                <w:right w:val="none" w:sz="0" w:space="0" w:color="auto"/>
              </w:divBdr>
            </w:div>
            <w:div w:id="3872761">
              <w:marLeft w:val="0"/>
              <w:marRight w:val="0"/>
              <w:marTop w:val="0"/>
              <w:marBottom w:val="0"/>
              <w:divBdr>
                <w:top w:val="none" w:sz="0" w:space="0" w:color="auto"/>
                <w:left w:val="none" w:sz="0" w:space="0" w:color="auto"/>
                <w:bottom w:val="none" w:sz="0" w:space="0" w:color="auto"/>
                <w:right w:val="none" w:sz="0" w:space="0" w:color="auto"/>
              </w:divBdr>
            </w:div>
            <w:div w:id="1101143743">
              <w:marLeft w:val="0"/>
              <w:marRight w:val="0"/>
              <w:marTop w:val="0"/>
              <w:marBottom w:val="0"/>
              <w:divBdr>
                <w:top w:val="none" w:sz="0" w:space="0" w:color="auto"/>
                <w:left w:val="none" w:sz="0" w:space="0" w:color="auto"/>
                <w:bottom w:val="none" w:sz="0" w:space="0" w:color="auto"/>
                <w:right w:val="none" w:sz="0" w:space="0" w:color="auto"/>
              </w:divBdr>
            </w:div>
            <w:div w:id="401610487">
              <w:marLeft w:val="0"/>
              <w:marRight w:val="0"/>
              <w:marTop w:val="0"/>
              <w:marBottom w:val="0"/>
              <w:divBdr>
                <w:top w:val="none" w:sz="0" w:space="0" w:color="auto"/>
                <w:left w:val="none" w:sz="0" w:space="0" w:color="auto"/>
                <w:bottom w:val="none" w:sz="0" w:space="0" w:color="auto"/>
                <w:right w:val="none" w:sz="0" w:space="0" w:color="auto"/>
              </w:divBdr>
            </w:div>
            <w:div w:id="242449704">
              <w:marLeft w:val="0"/>
              <w:marRight w:val="0"/>
              <w:marTop w:val="0"/>
              <w:marBottom w:val="0"/>
              <w:divBdr>
                <w:top w:val="none" w:sz="0" w:space="0" w:color="auto"/>
                <w:left w:val="none" w:sz="0" w:space="0" w:color="auto"/>
                <w:bottom w:val="none" w:sz="0" w:space="0" w:color="auto"/>
                <w:right w:val="none" w:sz="0" w:space="0" w:color="auto"/>
              </w:divBdr>
            </w:div>
            <w:div w:id="320080226">
              <w:marLeft w:val="0"/>
              <w:marRight w:val="0"/>
              <w:marTop w:val="0"/>
              <w:marBottom w:val="0"/>
              <w:divBdr>
                <w:top w:val="none" w:sz="0" w:space="0" w:color="auto"/>
                <w:left w:val="none" w:sz="0" w:space="0" w:color="auto"/>
                <w:bottom w:val="none" w:sz="0" w:space="0" w:color="auto"/>
                <w:right w:val="none" w:sz="0" w:space="0" w:color="auto"/>
              </w:divBdr>
            </w:div>
            <w:div w:id="260844765">
              <w:marLeft w:val="0"/>
              <w:marRight w:val="0"/>
              <w:marTop w:val="0"/>
              <w:marBottom w:val="0"/>
              <w:divBdr>
                <w:top w:val="none" w:sz="0" w:space="0" w:color="auto"/>
                <w:left w:val="none" w:sz="0" w:space="0" w:color="auto"/>
                <w:bottom w:val="none" w:sz="0" w:space="0" w:color="auto"/>
                <w:right w:val="none" w:sz="0" w:space="0" w:color="auto"/>
              </w:divBdr>
            </w:div>
            <w:div w:id="716012302">
              <w:marLeft w:val="0"/>
              <w:marRight w:val="0"/>
              <w:marTop w:val="0"/>
              <w:marBottom w:val="0"/>
              <w:divBdr>
                <w:top w:val="none" w:sz="0" w:space="0" w:color="auto"/>
                <w:left w:val="none" w:sz="0" w:space="0" w:color="auto"/>
                <w:bottom w:val="none" w:sz="0" w:space="0" w:color="auto"/>
                <w:right w:val="none" w:sz="0" w:space="0" w:color="auto"/>
              </w:divBdr>
            </w:div>
            <w:div w:id="1996184342">
              <w:marLeft w:val="0"/>
              <w:marRight w:val="0"/>
              <w:marTop w:val="0"/>
              <w:marBottom w:val="0"/>
              <w:divBdr>
                <w:top w:val="none" w:sz="0" w:space="0" w:color="auto"/>
                <w:left w:val="none" w:sz="0" w:space="0" w:color="auto"/>
                <w:bottom w:val="none" w:sz="0" w:space="0" w:color="auto"/>
                <w:right w:val="none" w:sz="0" w:space="0" w:color="auto"/>
              </w:divBdr>
            </w:div>
            <w:div w:id="2034767509">
              <w:marLeft w:val="0"/>
              <w:marRight w:val="0"/>
              <w:marTop w:val="0"/>
              <w:marBottom w:val="0"/>
              <w:divBdr>
                <w:top w:val="none" w:sz="0" w:space="0" w:color="auto"/>
                <w:left w:val="none" w:sz="0" w:space="0" w:color="auto"/>
                <w:bottom w:val="none" w:sz="0" w:space="0" w:color="auto"/>
                <w:right w:val="none" w:sz="0" w:space="0" w:color="auto"/>
              </w:divBdr>
            </w:div>
            <w:div w:id="1861580062">
              <w:marLeft w:val="0"/>
              <w:marRight w:val="0"/>
              <w:marTop w:val="0"/>
              <w:marBottom w:val="0"/>
              <w:divBdr>
                <w:top w:val="none" w:sz="0" w:space="0" w:color="auto"/>
                <w:left w:val="none" w:sz="0" w:space="0" w:color="auto"/>
                <w:bottom w:val="none" w:sz="0" w:space="0" w:color="auto"/>
                <w:right w:val="none" w:sz="0" w:space="0" w:color="auto"/>
              </w:divBdr>
            </w:div>
            <w:div w:id="939609387">
              <w:marLeft w:val="0"/>
              <w:marRight w:val="0"/>
              <w:marTop w:val="0"/>
              <w:marBottom w:val="0"/>
              <w:divBdr>
                <w:top w:val="none" w:sz="0" w:space="0" w:color="auto"/>
                <w:left w:val="none" w:sz="0" w:space="0" w:color="auto"/>
                <w:bottom w:val="none" w:sz="0" w:space="0" w:color="auto"/>
                <w:right w:val="none" w:sz="0" w:space="0" w:color="auto"/>
              </w:divBdr>
            </w:div>
            <w:div w:id="308484815">
              <w:marLeft w:val="0"/>
              <w:marRight w:val="0"/>
              <w:marTop w:val="0"/>
              <w:marBottom w:val="0"/>
              <w:divBdr>
                <w:top w:val="none" w:sz="0" w:space="0" w:color="auto"/>
                <w:left w:val="none" w:sz="0" w:space="0" w:color="auto"/>
                <w:bottom w:val="none" w:sz="0" w:space="0" w:color="auto"/>
                <w:right w:val="none" w:sz="0" w:space="0" w:color="auto"/>
              </w:divBdr>
            </w:div>
            <w:div w:id="430202044">
              <w:marLeft w:val="0"/>
              <w:marRight w:val="0"/>
              <w:marTop w:val="0"/>
              <w:marBottom w:val="0"/>
              <w:divBdr>
                <w:top w:val="none" w:sz="0" w:space="0" w:color="auto"/>
                <w:left w:val="none" w:sz="0" w:space="0" w:color="auto"/>
                <w:bottom w:val="none" w:sz="0" w:space="0" w:color="auto"/>
                <w:right w:val="none" w:sz="0" w:space="0" w:color="auto"/>
              </w:divBdr>
            </w:div>
            <w:div w:id="716783034">
              <w:marLeft w:val="0"/>
              <w:marRight w:val="0"/>
              <w:marTop w:val="0"/>
              <w:marBottom w:val="0"/>
              <w:divBdr>
                <w:top w:val="none" w:sz="0" w:space="0" w:color="auto"/>
                <w:left w:val="none" w:sz="0" w:space="0" w:color="auto"/>
                <w:bottom w:val="none" w:sz="0" w:space="0" w:color="auto"/>
                <w:right w:val="none" w:sz="0" w:space="0" w:color="auto"/>
              </w:divBdr>
            </w:div>
            <w:div w:id="893469786">
              <w:marLeft w:val="0"/>
              <w:marRight w:val="0"/>
              <w:marTop w:val="0"/>
              <w:marBottom w:val="0"/>
              <w:divBdr>
                <w:top w:val="none" w:sz="0" w:space="0" w:color="auto"/>
                <w:left w:val="none" w:sz="0" w:space="0" w:color="auto"/>
                <w:bottom w:val="none" w:sz="0" w:space="0" w:color="auto"/>
                <w:right w:val="none" w:sz="0" w:space="0" w:color="auto"/>
              </w:divBdr>
            </w:div>
            <w:div w:id="1222139292">
              <w:marLeft w:val="0"/>
              <w:marRight w:val="0"/>
              <w:marTop w:val="0"/>
              <w:marBottom w:val="0"/>
              <w:divBdr>
                <w:top w:val="none" w:sz="0" w:space="0" w:color="auto"/>
                <w:left w:val="none" w:sz="0" w:space="0" w:color="auto"/>
                <w:bottom w:val="none" w:sz="0" w:space="0" w:color="auto"/>
                <w:right w:val="none" w:sz="0" w:space="0" w:color="auto"/>
              </w:divBdr>
            </w:div>
            <w:div w:id="1441799558">
              <w:marLeft w:val="0"/>
              <w:marRight w:val="0"/>
              <w:marTop w:val="0"/>
              <w:marBottom w:val="0"/>
              <w:divBdr>
                <w:top w:val="none" w:sz="0" w:space="0" w:color="auto"/>
                <w:left w:val="none" w:sz="0" w:space="0" w:color="auto"/>
                <w:bottom w:val="none" w:sz="0" w:space="0" w:color="auto"/>
                <w:right w:val="none" w:sz="0" w:space="0" w:color="auto"/>
              </w:divBdr>
            </w:div>
            <w:div w:id="1031606943">
              <w:marLeft w:val="0"/>
              <w:marRight w:val="0"/>
              <w:marTop w:val="0"/>
              <w:marBottom w:val="0"/>
              <w:divBdr>
                <w:top w:val="none" w:sz="0" w:space="0" w:color="auto"/>
                <w:left w:val="none" w:sz="0" w:space="0" w:color="auto"/>
                <w:bottom w:val="none" w:sz="0" w:space="0" w:color="auto"/>
                <w:right w:val="none" w:sz="0" w:space="0" w:color="auto"/>
              </w:divBdr>
            </w:div>
            <w:div w:id="2099936206">
              <w:marLeft w:val="0"/>
              <w:marRight w:val="0"/>
              <w:marTop w:val="0"/>
              <w:marBottom w:val="0"/>
              <w:divBdr>
                <w:top w:val="none" w:sz="0" w:space="0" w:color="auto"/>
                <w:left w:val="none" w:sz="0" w:space="0" w:color="auto"/>
                <w:bottom w:val="none" w:sz="0" w:space="0" w:color="auto"/>
                <w:right w:val="none" w:sz="0" w:space="0" w:color="auto"/>
              </w:divBdr>
            </w:div>
            <w:div w:id="832141436">
              <w:marLeft w:val="0"/>
              <w:marRight w:val="0"/>
              <w:marTop w:val="0"/>
              <w:marBottom w:val="0"/>
              <w:divBdr>
                <w:top w:val="none" w:sz="0" w:space="0" w:color="auto"/>
                <w:left w:val="none" w:sz="0" w:space="0" w:color="auto"/>
                <w:bottom w:val="none" w:sz="0" w:space="0" w:color="auto"/>
                <w:right w:val="none" w:sz="0" w:space="0" w:color="auto"/>
              </w:divBdr>
            </w:div>
            <w:div w:id="1258245301">
              <w:marLeft w:val="0"/>
              <w:marRight w:val="0"/>
              <w:marTop w:val="0"/>
              <w:marBottom w:val="0"/>
              <w:divBdr>
                <w:top w:val="none" w:sz="0" w:space="0" w:color="auto"/>
                <w:left w:val="none" w:sz="0" w:space="0" w:color="auto"/>
                <w:bottom w:val="none" w:sz="0" w:space="0" w:color="auto"/>
                <w:right w:val="none" w:sz="0" w:space="0" w:color="auto"/>
              </w:divBdr>
            </w:div>
            <w:div w:id="1407604257">
              <w:marLeft w:val="0"/>
              <w:marRight w:val="0"/>
              <w:marTop w:val="0"/>
              <w:marBottom w:val="0"/>
              <w:divBdr>
                <w:top w:val="none" w:sz="0" w:space="0" w:color="auto"/>
                <w:left w:val="none" w:sz="0" w:space="0" w:color="auto"/>
                <w:bottom w:val="none" w:sz="0" w:space="0" w:color="auto"/>
                <w:right w:val="none" w:sz="0" w:space="0" w:color="auto"/>
              </w:divBdr>
            </w:div>
            <w:div w:id="1320112194">
              <w:marLeft w:val="0"/>
              <w:marRight w:val="0"/>
              <w:marTop w:val="0"/>
              <w:marBottom w:val="0"/>
              <w:divBdr>
                <w:top w:val="none" w:sz="0" w:space="0" w:color="auto"/>
                <w:left w:val="none" w:sz="0" w:space="0" w:color="auto"/>
                <w:bottom w:val="none" w:sz="0" w:space="0" w:color="auto"/>
                <w:right w:val="none" w:sz="0" w:space="0" w:color="auto"/>
              </w:divBdr>
            </w:div>
            <w:div w:id="214203310">
              <w:marLeft w:val="0"/>
              <w:marRight w:val="0"/>
              <w:marTop w:val="0"/>
              <w:marBottom w:val="0"/>
              <w:divBdr>
                <w:top w:val="none" w:sz="0" w:space="0" w:color="auto"/>
                <w:left w:val="none" w:sz="0" w:space="0" w:color="auto"/>
                <w:bottom w:val="none" w:sz="0" w:space="0" w:color="auto"/>
                <w:right w:val="none" w:sz="0" w:space="0" w:color="auto"/>
              </w:divBdr>
            </w:div>
            <w:div w:id="1825467310">
              <w:marLeft w:val="0"/>
              <w:marRight w:val="0"/>
              <w:marTop w:val="0"/>
              <w:marBottom w:val="0"/>
              <w:divBdr>
                <w:top w:val="none" w:sz="0" w:space="0" w:color="auto"/>
                <w:left w:val="none" w:sz="0" w:space="0" w:color="auto"/>
                <w:bottom w:val="none" w:sz="0" w:space="0" w:color="auto"/>
                <w:right w:val="none" w:sz="0" w:space="0" w:color="auto"/>
              </w:divBdr>
            </w:div>
            <w:div w:id="436365188">
              <w:marLeft w:val="0"/>
              <w:marRight w:val="0"/>
              <w:marTop w:val="0"/>
              <w:marBottom w:val="0"/>
              <w:divBdr>
                <w:top w:val="none" w:sz="0" w:space="0" w:color="auto"/>
                <w:left w:val="none" w:sz="0" w:space="0" w:color="auto"/>
                <w:bottom w:val="none" w:sz="0" w:space="0" w:color="auto"/>
                <w:right w:val="none" w:sz="0" w:space="0" w:color="auto"/>
              </w:divBdr>
            </w:div>
            <w:div w:id="1676956812">
              <w:marLeft w:val="0"/>
              <w:marRight w:val="0"/>
              <w:marTop w:val="0"/>
              <w:marBottom w:val="0"/>
              <w:divBdr>
                <w:top w:val="none" w:sz="0" w:space="0" w:color="auto"/>
                <w:left w:val="none" w:sz="0" w:space="0" w:color="auto"/>
                <w:bottom w:val="none" w:sz="0" w:space="0" w:color="auto"/>
                <w:right w:val="none" w:sz="0" w:space="0" w:color="auto"/>
              </w:divBdr>
            </w:div>
            <w:div w:id="838302519">
              <w:marLeft w:val="0"/>
              <w:marRight w:val="0"/>
              <w:marTop w:val="0"/>
              <w:marBottom w:val="0"/>
              <w:divBdr>
                <w:top w:val="none" w:sz="0" w:space="0" w:color="auto"/>
                <w:left w:val="none" w:sz="0" w:space="0" w:color="auto"/>
                <w:bottom w:val="none" w:sz="0" w:space="0" w:color="auto"/>
                <w:right w:val="none" w:sz="0" w:space="0" w:color="auto"/>
              </w:divBdr>
            </w:div>
            <w:div w:id="530071045">
              <w:marLeft w:val="0"/>
              <w:marRight w:val="0"/>
              <w:marTop w:val="0"/>
              <w:marBottom w:val="0"/>
              <w:divBdr>
                <w:top w:val="none" w:sz="0" w:space="0" w:color="auto"/>
                <w:left w:val="none" w:sz="0" w:space="0" w:color="auto"/>
                <w:bottom w:val="none" w:sz="0" w:space="0" w:color="auto"/>
                <w:right w:val="none" w:sz="0" w:space="0" w:color="auto"/>
              </w:divBdr>
            </w:div>
            <w:div w:id="1896156532">
              <w:marLeft w:val="0"/>
              <w:marRight w:val="0"/>
              <w:marTop w:val="0"/>
              <w:marBottom w:val="0"/>
              <w:divBdr>
                <w:top w:val="none" w:sz="0" w:space="0" w:color="auto"/>
                <w:left w:val="none" w:sz="0" w:space="0" w:color="auto"/>
                <w:bottom w:val="none" w:sz="0" w:space="0" w:color="auto"/>
                <w:right w:val="none" w:sz="0" w:space="0" w:color="auto"/>
              </w:divBdr>
            </w:div>
            <w:div w:id="623580357">
              <w:marLeft w:val="0"/>
              <w:marRight w:val="0"/>
              <w:marTop w:val="0"/>
              <w:marBottom w:val="0"/>
              <w:divBdr>
                <w:top w:val="none" w:sz="0" w:space="0" w:color="auto"/>
                <w:left w:val="none" w:sz="0" w:space="0" w:color="auto"/>
                <w:bottom w:val="none" w:sz="0" w:space="0" w:color="auto"/>
                <w:right w:val="none" w:sz="0" w:space="0" w:color="auto"/>
              </w:divBdr>
            </w:div>
            <w:div w:id="1502235466">
              <w:marLeft w:val="0"/>
              <w:marRight w:val="0"/>
              <w:marTop w:val="0"/>
              <w:marBottom w:val="0"/>
              <w:divBdr>
                <w:top w:val="none" w:sz="0" w:space="0" w:color="auto"/>
                <w:left w:val="none" w:sz="0" w:space="0" w:color="auto"/>
                <w:bottom w:val="none" w:sz="0" w:space="0" w:color="auto"/>
                <w:right w:val="none" w:sz="0" w:space="0" w:color="auto"/>
              </w:divBdr>
            </w:div>
            <w:div w:id="73013021">
              <w:marLeft w:val="0"/>
              <w:marRight w:val="0"/>
              <w:marTop w:val="0"/>
              <w:marBottom w:val="0"/>
              <w:divBdr>
                <w:top w:val="none" w:sz="0" w:space="0" w:color="auto"/>
                <w:left w:val="none" w:sz="0" w:space="0" w:color="auto"/>
                <w:bottom w:val="none" w:sz="0" w:space="0" w:color="auto"/>
                <w:right w:val="none" w:sz="0" w:space="0" w:color="auto"/>
              </w:divBdr>
            </w:div>
            <w:div w:id="1272518417">
              <w:marLeft w:val="0"/>
              <w:marRight w:val="0"/>
              <w:marTop w:val="0"/>
              <w:marBottom w:val="0"/>
              <w:divBdr>
                <w:top w:val="none" w:sz="0" w:space="0" w:color="auto"/>
                <w:left w:val="none" w:sz="0" w:space="0" w:color="auto"/>
                <w:bottom w:val="none" w:sz="0" w:space="0" w:color="auto"/>
                <w:right w:val="none" w:sz="0" w:space="0" w:color="auto"/>
              </w:divBdr>
            </w:div>
            <w:div w:id="1868061508">
              <w:marLeft w:val="0"/>
              <w:marRight w:val="0"/>
              <w:marTop w:val="0"/>
              <w:marBottom w:val="0"/>
              <w:divBdr>
                <w:top w:val="none" w:sz="0" w:space="0" w:color="auto"/>
                <w:left w:val="none" w:sz="0" w:space="0" w:color="auto"/>
                <w:bottom w:val="none" w:sz="0" w:space="0" w:color="auto"/>
                <w:right w:val="none" w:sz="0" w:space="0" w:color="auto"/>
              </w:divBdr>
            </w:div>
            <w:div w:id="1888492989">
              <w:marLeft w:val="0"/>
              <w:marRight w:val="0"/>
              <w:marTop w:val="0"/>
              <w:marBottom w:val="0"/>
              <w:divBdr>
                <w:top w:val="none" w:sz="0" w:space="0" w:color="auto"/>
                <w:left w:val="none" w:sz="0" w:space="0" w:color="auto"/>
                <w:bottom w:val="none" w:sz="0" w:space="0" w:color="auto"/>
                <w:right w:val="none" w:sz="0" w:space="0" w:color="auto"/>
              </w:divBdr>
            </w:div>
            <w:div w:id="1717927120">
              <w:marLeft w:val="0"/>
              <w:marRight w:val="0"/>
              <w:marTop w:val="0"/>
              <w:marBottom w:val="0"/>
              <w:divBdr>
                <w:top w:val="none" w:sz="0" w:space="0" w:color="auto"/>
                <w:left w:val="none" w:sz="0" w:space="0" w:color="auto"/>
                <w:bottom w:val="none" w:sz="0" w:space="0" w:color="auto"/>
                <w:right w:val="none" w:sz="0" w:space="0" w:color="auto"/>
              </w:divBdr>
            </w:div>
            <w:div w:id="1635404589">
              <w:marLeft w:val="0"/>
              <w:marRight w:val="0"/>
              <w:marTop w:val="0"/>
              <w:marBottom w:val="0"/>
              <w:divBdr>
                <w:top w:val="none" w:sz="0" w:space="0" w:color="auto"/>
                <w:left w:val="none" w:sz="0" w:space="0" w:color="auto"/>
                <w:bottom w:val="none" w:sz="0" w:space="0" w:color="auto"/>
                <w:right w:val="none" w:sz="0" w:space="0" w:color="auto"/>
              </w:divBdr>
            </w:div>
            <w:div w:id="747269003">
              <w:marLeft w:val="0"/>
              <w:marRight w:val="0"/>
              <w:marTop w:val="0"/>
              <w:marBottom w:val="0"/>
              <w:divBdr>
                <w:top w:val="none" w:sz="0" w:space="0" w:color="auto"/>
                <w:left w:val="none" w:sz="0" w:space="0" w:color="auto"/>
                <w:bottom w:val="none" w:sz="0" w:space="0" w:color="auto"/>
                <w:right w:val="none" w:sz="0" w:space="0" w:color="auto"/>
              </w:divBdr>
            </w:div>
            <w:div w:id="1337222559">
              <w:marLeft w:val="0"/>
              <w:marRight w:val="0"/>
              <w:marTop w:val="0"/>
              <w:marBottom w:val="0"/>
              <w:divBdr>
                <w:top w:val="none" w:sz="0" w:space="0" w:color="auto"/>
                <w:left w:val="none" w:sz="0" w:space="0" w:color="auto"/>
                <w:bottom w:val="none" w:sz="0" w:space="0" w:color="auto"/>
                <w:right w:val="none" w:sz="0" w:space="0" w:color="auto"/>
              </w:divBdr>
            </w:div>
            <w:div w:id="846480220">
              <w:marLeft w:val="0"/>
              <w:marRight w:val="0"/>
              <w:marTop w:val="0"/>
              <w:marBottom w:val="0"/>
              <w:divBdr>
                <w:top w:val="none" w:sz="0" w:space="0" w:color="auto"/>
                <w:left w:val="none" w:sz="0" w:space="0" w:color="auto"/>
                <w:bottom w:val="none" w:sz="0" w:space="0" w:color="auto"/>
                <w:right w:val="none" w:sz="0" w:space="0" w:color="auto"/>
              </w:divBdr>
            </w:div>
            <w:div w:id="1332952102">
              <w:marLeft w:val="0"/>
              <w:marRight w:val="0"/>
              <w:marTop w:val="0"/>
              <w:marBottom w:val="0"/>
              <w:divBdr>
                <w:top w:val="none" w:sz="0" w:space="0" w:color="auto"/>
                <w:left w:val="none" w:sz="0" w:space="0" w:color="auto"/>
                <w:bottom w:val="none" w:sz="0" w:space="0" w:color="auto"/>
                <w:right w:val="none" w:sz="0" w:space="0" w:color="auto"/>
              </w:divBdr>
            </w:div>
            <w:div w:id="406614575">
              <w:marLeft w:val="0"/>
              <w:marRight w:val="0"/>
              <w:marTop w:val="0"/>
              <w:marBottom w:val="0"/>
              <w:divBdr>
                <w:top w:val="none" w:sz="0" w:space="0" w:color="auto"/>
                <w:left w:val="none" w:sz="0" w:space="0" w:color="auto"/>
                <w:bottom w:val="none" w:sz="0" w:space="0" w:color="auto"/>
                <w:right w:val="none" w:sz="0" w:space="0" w:color="auto"/>
              </w:divBdr>
            </w:div>
            <w:div w:id="702485438">
              <w:marLeft w:val="0"/>
              <w:marRight w:val="0"/>
              <w:marTop w:val="0"/>
              <w:marBottom w:val="0"/>
              <w:divBdr>
                <w:top w:val="none" w:sz="0" w:space="0" w:color="auto"/>
                <w:left w:val="none" w:sz="0" w:space="0" w:color="auto"/>
                <w:bottom w:val="none" w:sz="0" w:space="0" w:color="auto"/>
                <w:right w:val="none" w:sz="0" w:space="0" w:color="auto"/>
              </w:divBdr>
            </w:div>
            <w:div w:id="1821850369">
              <w:marLeft w:val="0"/>
              <w:marRight w:val="0"/>
              <w:marTop w:val="0"/>
              <w:marBottom w:val="0"/>
              <w:divBdr>
                <w:top w:val="none" w:sz="0" w:space="0" w:color="auto"/>
                <w:left w:val="none" w:sz="0" w:space="0" w:color="auto"/>
                <w:bottom w:val="none" w:sz="0" w:space="0" w:color="auto"/>
                <w:right w:val="none" w:sz="0" w:space="0" w:color="auto"/>
              </w:divBdr>
            </w:div>
            <w:div w:id="947196363">
              <w:marLeft w:val="0"/>
              <w:marRight w:val="0"/>
              <w:marTop w:val="0"/>
              <w:marBottom w:val="0"/>
              <w:divBdr>
                <w:top w:val="none" w:sz="0" w:space="0" w:color="auto"/>
                <w:left w:val="none" w:sz="0" w:space="0" w:color="auto"/>
                <w:bottom w:val="none" w:sz="0" w:space="0" w:color="auto"/>
                <w:right w:val="none" w:sz="0" w:space="0" w:color="auto"/>
              </w:divBdr>
            </w:div>
            <w:div w:id="893396572">
              <w:marLeft w:val="0"/>
              <w:marRight w:val="0"/>
              <w:marTop w:val="0"/>
              <w:marBottom w:val="0"/>
              <w:divBdr>
                <w:top w:val="none" w:sz="0" w:space="0" w:color="auto"/>
                <w:left w:val="none" w:sz="0" w:space="0" w:color="auto"/>
                <w:bottom w:val="none" w:sz="0" w:space="0" w:color="auto"/>
                <w:right w:val="none" w:sz="0" w:space="0" w:color="auto"/>
              </w:divBdr>
            </w:div>
            <w:div w:id="1004673832">
              <w:marLeft w:val="0"/>
              <w:marRight w:val="0"/>
              <w:marTop w:val="0"/>
              <w:marBottom w:val="0"/>
              <w:divBdr>
                <w:top w:val="none" w:sz="0" w:space="0" w:color="auto"/>
                <w:left w:val="none" w:sz="0" w:space="0" w:color="auto"/>
                <w:bottom w:val="none" w:sz="0" w:space="0" w:color="auto"/>
                <w:right w:val="none" w:sz="0" w:space="0" w:color="auto"/>
              </w:divBdr>
            </w:div>
            <w:div w:id="1848133096">
              <w:marLeft w:val="0"/>
              <w:marRight w:val="0"/>
              <w:marTop w:val="0"/>
              <w:marBottom w:val="0"/>
              <w:divBdr>
                <w:top w:val="none" w:sz="0" w:space="0" w:color="auto"/>
                <w:left w:val="none" w:sz="0" w:space="0" w:color="auto"/>
                <w:bottom w:val="none" w:sz="0" w:space="0" w:color="auto"/>
                <w:right w:val="none" w:sz="0" w:space="0" w:color="auto"/>
              </w:divBdr>
            </w:div>
            <w:div w:id="1674449624">
              <w:marLeft w:val="0"/>
              <w:marRight w:val="0"/>
              <w:marTop w:val="0"/>
              <w:marBottom w:val="0"/>
              <w:divBdr>
                <w:top w:val="none" w:sz="0" w:space="0" w:color="auto"/>
                <w:left w:val="none" w:sz="0" w:space="0" w:color="auto"/>
                <w:bottom w:val="none" w:sz="0" w:space="0" w:color="auto"/>
                <w:right w:val="none" w:sz="0" w:space="0" w:color="auto"/>
              </w:divBdr>
            </w:div>
            <w:div w:id="1789544413">
              <w:marLeft w:val="0"/>
              <w:marRight w:val="0"/>
              <w:marTop w:val="0"/>
              <w:marBottom w:val="0"/>
              <w:divBdr>
                <w:top w:val="none" w:sz="0" w:space="0" w:color="auto"/>
                <w:left w:val="none" w:sz="0" w:space="0" w:color="auto"/>
                <w:bottom w:val="none" w:sz="0" w:space="0" w:color="auto"/>
                <w:right w:val="none" w:sz="0" w:space="0" w:color="auto"/>
              </w:divBdr>
            </w:div>
            <w:div w:id="2003969463">
              <w:marLeft w:val="0"/>
              <w:marRight w:val="0"/>
              <w:marTop w:val="0"/>
              <w:marBottom w:val="0"/>
              <w:divBdr>
                <w:top w:val="none" w:sz="0" w:space="0" w:color="auto"/>
                <w:left w:val="none" w:sz="0" w:space="0" w:color="auto"/>
                <w:bottom w:val="none" w:sz="0" w:space="0" w:color="auto"/>
                <w:right w:val="none" w:sz="0" w:space="0" w:color="auto"/>
              </w:divBdr>
            </w:div>
            <w:div w:id="52774371">
              <w:marLeft w:val="0"/>
              <w:marRight w:val="0"/>
              <w:marTop w:val="0"/>
              <w:marBottom w:val="0"/>
              <w:divBdr>
                <w:top w:val="none" w:sz="0" w:space="0" w:color="auto"/>
                <w:left w:val="none" w:sz="0" w:space="0" w:color="auto"/>
                <w:bottom w:val="none" w:sz="0" w:space="0" w:color="auto"/>
                <w:right w:val="none" w:sz="0" w:space="0" w:color="auto"/>
              </w:divBdr>
            </w:div>
            <w:div w:id="624697383">
              <w:marLeft w:val="0"/>
              <w:marRight w:val="0"/>
              <w:marTop w:val="0"/>
              <w:marBottom w:val="0"/>
              <w:divBdr>
                <w:top w:val="none" w:sz="0" w:space="0" w:color="auto"/>
                <w:left w:val="none" w:sz="0" w:space="0" w:color="auto"/>
                <w:bottom w:val="none" w:sz="0" w:space="0" w:color="auto"/>
                <w:right w:val="none" w:sz="0" w:space="0" w:color="auto"/>
              </w:divBdr>
            </w:div>
            <w:div w:id="402028667">
              <w:marLeft w:val="0"/>
              <w:marRight w:val="0"/>
              <w:marTop w:val="0"/>
              <w:marBottom w:val="0"/>
              <w:divBdr>
                <w:top w:val="none" w:sz="0" w:space="0" w:color="auto"/>
                <w:left w:val="none" w:sz="0" w:space="0" w:color="auto"/>
                <w:bottom w:val="none" w:sz="0" w:space="0" w:color="auto"/>
                <w:right w:val="none" w:sz="0" w:space="0" w:color="auto"/>
              </w:divBdr>
            </w:div>
            <w:div w:id="702439833">
              <w:marLeft w:val="0"/>
              <w:marRight w:val="0"/>
              <w:marTop w:val="0"/>
              <w:marBottom w:val="0"/>
              <w:divBdr>
                <w:top w:val="none" w:sz="0" w:space="0" w:color="auto"/>
                <w:left w:val="none" w:sz="0" w:space="0" w:color="auto"/>
                <w:bottom w:val="none" w:sz="0" w:space="0" w:color="auto"/>
                <w:right w:val="none" w:sz="0" w:space="0" w:color="auto"/>
              </w:divBdr>
            </w:div>
            <w:div w:id="1274704879">
              <w:marLeft w:val="0"/>
              <w:marRight w:val="0"/>
              <w:marTop w:val="0"/>
              <w:marBottom w:val="0"/>
              <w:divBdr>
                <w:top w:val="none" w:sz="0" w:space="0" w:color="auto"/>
                <w:left w:val="none" w:sz="0" w:space="0" w:color="auto"/>
                <w:bottom w:val="none" w:sz="0" w:space="0" w:color="auto"/>
                <w:right w:val="none" w:sz="0" w:space="0" w:color="auto"/>
              </w:divBdr>
            </w:div>
            <w:div w:id="946159409">
              <w:marLeft w:val="0"/>
              <w:marRight w:val="0"/>
              <w:marTop w:val="0"/>
              <w:marBottom w:val="0"/>
              <w:divBdr>
                <w:top w:val="none" w:sz="0" w:space="0" w:color="auto"/>
                <w:left w:val="none" w:sz="0" w:space="0" w:color="auto"/>
                <w:bottom w:val="none" w:sz="0" w:space="0" w:color="auto"/>
                <w:right w:val="none" w:sz="0" w:space="0" w:color="auto"/>
              </w:divBdr>
            </w:div>
            <w:div w:id="1306205364">
              <w:marLeft w:val="0"/>
              <w:marRight w:val="0"/>
              <w:marTop w:val="0"/>
              <w:marBottom w:val="0"/>
              <w:divBdr>
                <w:top w:val="none" w:sz="0" w:space="0" w:color="auto"/>
                <w:left w:val="none" w:sz="0" w:space="0" w:color="auto"/>
                <w:bottom w:val="none" w:sz="0" w:space="0" w:color="auto"/>
                <w:right w:val="none" w:sz="0" w:space="0" w:color="auto"/>
              </w:divBdr>
            </w:div>
            <w:div w:id="998463392">
              <w:marLeft w:val="0"/>
              <w:marRight w:val="0"/>
              <w:marTop w:val="0"/>
              <w:marBottom w:val="0"/>
              <w:divBdr>
                <w:top w:val="none" w:sz="0" w:space="0" w:color="auto"/>
                <w:left w:val="none" w:sz="0" w:space="0" w:color="auto"/>
                <w:bottom w:val="none" w:sz="0" w:space="0" w:color="auto"/>
                <w:right w:val="none" w:sz="0" w:space="0" w:color="auto"/>
              </w:divBdr>
            </w:div>
            <w:div w:id="946620920">
              <w:marLeft w:val="0"/>
              <w:marRight w:val="0"/>
              <w:marTop w:val="0"/>
              <w:marBottom w:val="0"/>
              <w:divBdr>
                <w:top w:val="none" w:sz="0" w:space="0" w:color="auto"/>
                <w:left w:val="none" w:sz="0" w:space="0" w:color="auto"/>
                <w:bottom w:val="none" w:sz="0" w:space="0" w:color="auto"/>
                <w:right w:val="none" w:sz="0" w:space="0" w:color="auto"/>
              </w:divBdr>
            </w:div>
            <w:div w:id="1486119050">
              <w:marLeft w:val="0"/>
              <w:marRight w:val="0"/>
              <w:marTop w:val="0"/>
              <w:marBottom w:val="0"/>
              <w:divBdr>
                <w:top w:val="none" w:sz="0" w:space="0" w:color="auto"/>
                <w:left w:val="none" w:sz="0" w:space="0" w:color="auto"/>
                <w:bottom w:val="none" w:sz="0" w:space="0" w:color="auto"/>
                <w:right w:val="none" w:sz="0" w:space="0" w:color="auto"/>
              </w:divBdr>
            </w:div>
            <w:div w:id="1017775213">
              <w:marLeft w:val="0"/>
              <w:marRight w:val="0"/>
              <w:marTop w:val="0"/>
              <w:marBottom w:val="0"/>
              <w:divBdr>
                <w:top w:val="none" w:sz="0" w:space="0" w:color="auto"/>
                <w:left w:val="none" w:sz="0" w:space="0" w:color="auto"/>
                <w:bottom w:val="none" w:sz="0" w:space="0" w:color="auto"/>
                <w:right w:val="none" w:sz="0" w:space="0" w:color="auto"/>
              </w:divBdr>
            </w:div>
            <w:div w:id="1107314375">
              <w:marLeft w:val="0"/>
              <w:marRight w:val="0"/>
              <w:marTop w:val="0"/>
              <w:marBottom w:val="0"/>
              <w:divBdr>
                <w:top w:val="none" w:sz="0" w:space="0" w:color="auto"/>
                <w:left w:val="none" w:sz="0" w:space="0" w:color="auto"/>
                <w:bottom w:val="none" w:sz="0" w:space="0" w:color="auto"/>
                <w:right w:val="none" w:sz="0" w:space="0" w:color="auto"/>
              </w:divBdr>
            </w:div>
            <w:div w:id="1744183742">
              <w:marLeft w:val="0"/>
              <w:marRight w:val="0"/>
              <w:marTop w:val="0"/>
              <w:marBottom w:val="0"/>
              <w:divBdr>
                <w:top w:val="none" w:sz="0" w:space="0" w:color="auto"/>
                <w:left w:val="none" w:sz="0" w:space="0" w:color="auto"/>
                <w:bottom w:val="none" w:sz="0" w:space="0" w:color="auto"/>
                <w:right w:val="none" w:sz="0" w:space="0" w:color="auto"/>
              </w:divBdr>
            </w:div>
            <w:div w:id="266470788">
              <w:marLeft w:val="0"/>
              <w:marRight w:val="0"/>
              <w:marTop w:val="0"/>
              <w:marBottom w:val="0"/>
              <w:divBdr>
                <w:top w:val="none" w:sz="0" w:space="0" w:color="auto"/>
                <w:left w:val="none" w:sz="0" w:space="0" w:color="auto"/>
                <w:bottom w:val="none" w:sz="0" w:space="0" w:color="auto"/>
                <w:right w:val="none" w:sz="0" w:space="0" w:color="auto"/>
              </w:divBdr>
            </w:div>
            <w:div w:id="727848026">
              <w:marLeft w:val="0"/>
              <w:marRight w:val="0"/>
              <w:marTop w:val="0"/>
              <w:marBottom w:val="0"/>
              <w:divBdr>
                <w:top w:val="none" w:sz="0" w:space="0" w:color="auto"/>
                <w:left w:val="none" w:sz="0" w:space="0" w:color="auto"/>
                <w:bottom w:val="none" w:sz="0" w:space="0" w:color="auto"/>
                <w:right w:val="none" w:sz="0" w:space="0" w:color="auto"/>
              </w:divBdr>
            </w:div>
            <w:div w:id="1274363850">
              <w:marLeft w:val="0"/>
              <w:marRight w:val="0"/>
              <w:marTop w:val="0"/>
              <w:marBottom w:val="0"/>
              <w:divBdr>
                <w:top w:val="none" w:sz="0" w:space="0" w:color="auto"/>
                <w:left w:val="none" w:sz="0" w:space="0" w:color="auto"/>
                <w:bottom w:val="none" w:sz="0" w:space="0" w:color="auto"/>
                <w:right w:val="none" w:sz="0" w:space="0" w:color="auto"/>
              </w:divBdr>
            </w:div>
            <w:div w:id="1361928380">
              <w:marLeft w:val="0"/>
              <w:marRight w:val="0"/>
              <w:marTop w:val="0"/>
              <w:marBottom w:val="0"/>
              <w:divBdr>
                <w:top w:val="none" w:sz="0" w:space="0" w:color="auto"/>
                <w:left w:val="none" w:sz="0" w:space="0" w:color="auto"/>
                <w:bottom w:val="none" w:sz="0" w:space="0" w:color="auto"/>
                <w:right w:val="none" w:sz="0" w:space="0" w:color="auto"/>
              </w:divBdr>
            </w:div>
            <w:div w:id="982781468">
              <w:marLeft w:val="0"/>
              <w:marRight w:val="0"/>
              <w:marTop w:val="0"/>
              <w:marBottom w:val="0"/>
              <w:divBdr>
                <w:top w:val="none" w:sz="0" w:space="0" w:color="auto"/>
                <w:left w:val="none" w:sz="0" w:space="0" w:color="auto"/>
                <w:bottom w:val="none" w:sz="0" w:space="0" w:color="auto"/>
                <w:right w:val="none" w:sz="0" w:space="0" w:color="auto"/>
              </w:divBdr>
            </w:div>
            <w:div w:id="1732344029">
              <w:marLeft w:val="0"/>
              <w:marRight w:val="0"/>
              <w:marTop w:val="0"/>
              <w:marBottom w:val="0"/>
              <w:divBdr>
                <w:top w:val="none" w:sz="0" w:space="0" w:color="auto"/>
                <w:left w:val="none" w:sz="0" w:space="0" w:color="auto"/>
                <w:bottom w:val="none" w:sz="0" w:space="0" w:color="auto"/>
                <w:right w:val="none" w:sz="0" w:space="0" w:color="auto"/>
              </w:divBdr>
            </w:div>
            <w:div w:id="1761751525">
              <w:marLeft w:val="0"/>
              <w:marRight w:val="0"/>
              <w:marTop w:val="0"/>
              <w:marBottom w:val="0"/>
              <w:divBdr>
                <w:top w:val="none" w:sz="0" w:space="0" w:color="auto"/>
                <w:left w:val="none" w:sz="0" w:space="0" w:color="auto"/>
                <w:bottom w:val="none" w:sz="0" w:space="0" w:color="auto"/>
                <w:right w:val="none" w:sz="0" w:space="0" w:color="auto"/>
              </w:divBdr>
            </w:div>
            <w:div w:id="822818625">
              <w:marLeft w:val="0"/>
              <w:marRight w:val="0"/>
              <w:marTop w:val="0"/>
              <w:marBottom w:val="0"/>
              <w:divBdr>
                <w:top w:val="none" w:sz="0" w:space="0" w:color="auto"/>
                <w:left w:val="none" w:sz="0" w:space="0" w:color="auto"/>
                <w:bottom w:val="none" w:sz="0" w:space="0" w:color="auto"/>
                <w:right w:val="none" w:sz="0" w:space="0" w:color="auto"/>
              </w:divBdr>
            </w:div>
            <w:div w:id="1241520821">
              <w:marLeft w:val="0"/>
              <w:marRight w:val="0"/>
              <w:marTop w:val="0"/>
              <w:marBottom w:val="0"/>
              <w:divBdr>
                <w:top w:val="none" w:sz="0" w:space="0" w:color="auto"/>
                <w:left w:val="none" w:sz="0" w:space="0" w:color="auto"/>
                <w:bottom w:val="none" w:sz="0" w:space="0" w:color="auto"/>
                <w:right w:val="none" w:sz="0" w:space="0" w:color="auto"/>
              </w:divBdr>
            </w:div>
            <w:div w:id="279344752">
              <w:marLeft w:val="0"/>
              <w:marRight w:val="0"/>
              <w:marTop w:val="0"/>
              <w:marBottom w:val="0"/>
              <w:divBdr>
                <w:top w:val="none" w:sz="0" w:space="0" w:color="auto"/>
                <w:left w:val="none" w:sz="0" w:space="0" w:color="auto"/>
                <w:bottom w:val="none" w:sz="0" w:space="0" w:color="auto"/>
                <w:right w:val="none" w:sz="0" w:space="0" w:color="auto"/>
              </w:divBdr>
            </w:div>
            <w:div w:id="1279098183">
              <w:marLeft w:val="0"/>
              <w:marRight w:val="0"/>
              <w:marTop w:val="0"/>
              <w:marBottom w:val="0"/>
              <w:divBdr>
                <w:top w:val="none" w:sz="0" w:space="0" w:color="auto"/>
                <w:left w:val="none" w:sz="0" w:space="0" w:color="auto"/>
                <w:bottom w:val="none" w:sz="0" w:space="0" w:color="auto"/>
                <w:right w:val="none" w:sz="0" w:space="0" w:color="auto"/>
              </w:divBdr>
            </w:div>
            <w:div w:id="655453879">
              <w:marLeft w:val="0"/>
              <w:marRight w:val="0"/>
              <w:marTop w:val="0"/>
              <w:marBottom w:val="0"/>
              <w:divBdr>
                <w:top w:val="none" w:sz="0" w:space="0" w:color="auto"/>
                <w:left w:val="none" w:sz="0" w:space="0" w:color="auto"/>
                <w:bottom w:val="none" w:sz="0" w:space="0" w:color="auto"/>
                <w:right w:val="none" w:sz="0" w:space="0" w:color="auto"/>
              </w:divBdr>
            </w:div>
            <w:div w:id="2060855061">
              <w:marLeft w:val="0"/>
              <w:marRight w:val="0"/>
              <w:marTop w:val="0"/>
              <w:marBottom w:val="0"/>
              <w:divBdr>
                <w:top w:val="none" w:sz="0" w:space="0" w:color="auto"/>
                <w:left w:val="none" w:sz="0" w:space="0" w:color="auto"/>
                <w:bottom w:val="none" w:sz="0" w:space="0" w:color="auto"/>
                <w:right w:val="none" w:sz="0" w:space="0" w:color="auto"/>
              </w:divBdr>
            </w:div>
            <w:div w:id="1396319461">
              <w:marLeft w:val="0"/>
              <w:marRight w:val="0"/>
              <w:marTop w:val="0"/>
              <w:marBottom w:val="0"/>
              <w:divBdr>
                <w:top w:val="none" w:sz="0" w:space="0" w:color="auto"/>
                <w:left w:val="none" w:sz="0" w:space="0" w:color="auto"/>
                <w:bottom w:val="none" w:sz="0" w:space="0" w:color="auto"/>
                <w:right w:val="none" w:sz="0" w:space="0" w:color="auto"/>
              </w:divBdr>
            </w:div>
            <w:div w:id="71123851">
              <w:marLeft w:val="0"/>
              <w:marRight w:val="0"/>
              <w:marTop w:val="0"/>
              <w:marBottom w:val="0"/>
              <w:divBdr>
                <w:top w:val="none" w:sz="0" w:space="0" w:color="auto"/>
                <w:left w:val="none" w:sz="0" w:space="0" w:color="auto"/>
                <w:bottom w:val="none" w:sz="0" w:space="0" w:color="auto"/>
                <w:right w:val="none" w:sz="0" w:space="0" w:color="auto"/>
              </w:divBdr>
            </w:div>
            <w:div w:id="1141651148">
              <w:marLeft w:val="0"/>
              <w:marRight w:val="0"/>
              <w:marTop w:val="0"/>
              <w:marBottom w:val="0"/>
              <w:divBdr>
                <w:top w:val="none" w:sz="0" w:space="0" w:color="auto"/>
                <w:left w:val="none" w:sz="0" w:space="0" w:color="auto"/>
                <w:bottom w:val="none" w:sz="0" w:space="0" w:color="auto"/>
                <w:right w:val="none" w:sz="0" w:space="0" w:color="auto"/>
              </w:divBdr>
            </w:div>
            <w:div w:id="950623773">
              <w:marLeft w:val="0"/>
              <w:marRight w:val="0"/>
              <w:marTop w:val="0"/>
              <w:marBottom w:val="0"/>
              <w:divBdr>
                <w:top w:val="none" w:sz="0" w:space="0" w:color="auto"/>
                <w:left w:val="none" w:sz="0" w:space="0" w:color="auto"/>
                <w:bottom w:val="none" w:sz="0" w:space="0" w:color="auto"/>
                <w:right w:val="none" w:sz="0" w:space="0" w:color="auto"/>
              </w:divBdr>
            </w:div>
            <w:div w:id="501237810">
              <w:marLeft w:val="0"/>
              <w:marRight w:val="0"/>
              <w:marTop w:val="0"/>
              <w:marBottom w:val="0"/>
              <w:divBdr>
                <w:top w:val="none" w:sz="0" w:space="0" w:color="auto"/>
                <w:left w:val="none" w:sz="0" w:space="0" w:color="auto"/>
                <w:bottom w:val="none" w:sz="0" w:space="0" w:color="auto"/>
                <w:right w:val="none" w:sz="0" w:space="0" w:color="auto"/>
              </w:divBdr>
            </w:div>
            <w:div w:id="853148296">
              <w:marLeft w:val="0"/>
              <w:marRight w:val="0"/>
              <w:marTop w:val="0"/>
              <w:marBottom w:val="0"/>
              <w:divBdr>
                <w:top w:val="none" w:sz="0" w:space="0" w:color="auto"/>
                <w:left w:val="none" w:sz="0" w:space="0" w:color="auto"/>
                <w:bottom w:val="none" w:sz="0" w:space="0" w:color="auto"/>
                <w:right w:val="none" w:sz="0" w:space="0" w:color="auto"/>
              </w:divBdr>
            </w:div>
            <w:div w:id="28620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C1FC4-ADE9-4481-B450-283D3FF15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1582</Words>
  <Characters>9022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10583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HP</cp:lastModifiedBy>
  <cp:revision>4</cp:revision>
  <cp:lastPrinted>2024-09-25T19:02:00Z</cp:lastPrinted>
  <dcterms:created xsi:type="dcterms:W3CDTF">2024-09-25T19:02:00Z</dcterms:created>
  <dcterms:modified xsi:type="dcterms:W3CDTF">2024-10-06T16:43:00Z</dcterms:modified>
  <cp:category/>
</cp:coreProperties>
</file>